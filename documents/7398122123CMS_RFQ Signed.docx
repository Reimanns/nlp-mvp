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08FD1" w14:textId="77777777" w:rsidR="003F77E6" w:rsidRDefault="003F77E6">
      <w:pPr>
        <w:autoSpaceDE w:val="0"/>
        <w:autoSpaceDN w:val="0"/>
        <w:spacing w:after="0" w:line="174" w:lineRule="exact"/>
      </w:pPr>
    </w:p>
    <w:p w14:paraId="149A21D7" w14:textId="77777777" w:rsidR="003F77E6" w:rsidRDefault="00000000">
      <w:pPr>
        <w:autoSpaceDE w:val="0"/>
        <w:autoSpaceDN w:val="0"/>
        <w:spacing w:after="394" w:line="240" w:lineRule="auto"/>
        <w:ind w:right="3904"/>
        <w:jc w:val="right"/>
      </w:pPr>
      <w:r>
        <w:rPr>
          <w:noProof/>
        </w:rPr>
        <w:drawing>
          <wp:inline distT="0" distB="0" distL="0" distR="0" wp14:anchorId="266F35F2" wp14:editId="137548E1">
            <wp:extent cx="2047240" cy="113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047240" cy="1132840"/>
                    </a:xfrm>
                    <a:prstGeom prst="rect">
                      <a:avLst/>
                    </a:prstGeom>
                  </pic:spPr>
                </pic:pic>
              </a:graphicData>
            </a:graphic>
          </wp:inline>
        </w:drawing>
      </w:r>
    </w:p>
    <w:tbl>
      <w:tblPr>
        <w:tblW w:w="0" w:type="auto"/>
        <w:tblInd w:w="40" w:type="dxa"/>
        <w:tblLayout w:type="fixed"/>
        <w:tblLook w:val="04A0" w:firstRow="1" w:lastRow="0" w:firstColumn="1" w:lastColumn="0" w:noHBand="0" w:noVBand="1"/>
      </w:tblPr>
      <w:tblGrid>
        <w:gridCol w:w="660"/>
        <w:gridCol w:w="4420"/>
        <w:gridCol w:w="5280"/>
      </w:tblGrid>
      <w:tr w:rsidR="003F77E6" w14:paraId="1ED08696" w14:textId="77777777">
        <w:trPr>
          <w:trHeight w:hRule="exact" w:val="1690"/>
        </w:trPr>
        <w:tc>
          <w:tcPr>
            <w:tcW w:w="660" w:type="dxa"/>
            <w:tcMar>
              <w:left w:w="0" w:type="dxa"/>
              <w:right w:w="0" w:type="dxa"/>
            </w:tcMar>
          </w:tcPr>
          <w:p w14:paraId="7810F192" w14:textId="77777777" w:rsidR="003F77E6" w:rsidRDefault="00000000">
            <w:pPr>
              <w:autoSpaceDE w:val="0"/>
              <w:autoSpaceDN w:val="0"/>
              <w:spacing w:before="64" w:after="0" w:line="286" w:lineRule="auto"/>
              <w:ind w:left="68"/>
            </w:pPr>
            <w:r>
              <w:rPr>
                <w:rFonts w:ascii="ArialMT" w:eastAsia="ArialMT" w:hAnsi="ArialMT"/>
                <w:color w:val="000000"/>
              </w:rPr>
              <w:t xml:space="preserve">To: </w:t>
            </w:r>
          </w:p>
        </w:tc>
        <w:tc>
          <w:tcPr>
            <w:tcW w:w="4420" w:type="dxa"/>
            <w:tcMar>
              <w:left w:w="0" w:type="dxa"/>
              <w:right w:w="0" w:type="dxa"/>
            </w:tcMar>
          </w:tcPr>
          <w:p w14:paraId="3D105E48" w14:textId="77777777" w:rsidR="003F77E6" w:rsidRDefault="00000000">
            <w:pPr>
              <w:autoSpaceDE w:val="0"/>
              <w:autoSpaceDN w:val="0"/>
              <w:spacing w:before="64" w:after="0" w:line="247" w:lineRule="auto"/>
              <w:ind w:left="216" w:right="1152"/>
            </w:pPr>
            <w:r>
              <w:rPr>
                <w:rFonts w:ascii="ArialMT" w:eastAsia="ArialMT" w:hAnsi="ArialMT"/>
                <w:color w:val="000000"/>
              </w:rPr>
              <w:t xml:space="preserve">David Feuerhak </w:t>
            </w:r>
            <w:r>
              <w:br/>
            </w:r>
            <w:r>
              <w:rPr>
                <w:rFonts w:ascii="ArialMT" w:eastAsia="ArialMT" w:hAnsi="ArialMT"/>
                <w:color w:val="000000"/>
              </w:rPr>
              <w:t xml:space="preserve">Cabin Management Solutions 2971 Hawthorne Drive </w:t>
            </w:r>
            <w:r>
              <w:br/>
            </w:r>
            <w:r>
              <w:rPr>
                <w:rFonts w:ascii="ArialMT" w:eastAsia="ArialMT" w:hAnsi="ArialMT"/>
                <w:color w:val="000000"/>
              </w:rPr>
              <w:t xml:space="preserve">Conroe,Tx. 77301 </w:t>
            </w:r>
            <w:r>
              <w:br/>
            </w:r>
            <w:r>
              <w:rPr>
                <w:rFonts w:ascii="ArialMT" w:eastAsia="ArialMT" w:hAnsi="ArialMT"/>
                <w:color w:val="000000"/>
              </w:rPr>
              <w:t xml:space="preserve">email </w:t>
            </w:r>
            <w:r>
              <w:br/>
            </w:r>
            <w:r>
              <w:rPr>
                <w:rFonts w:ascii="ArialMT" w:eastAsia="ArialMT" w:hAnsi="ArialMT"/>
                <w:color w:val="000000"/>
              </w:rPr>
              <w:t xml:space="preserve">936-523-1700 </w:t>
            </w:r>
          </w:p>
        </w:tc>
        <w:tc>
          <w:tcPr>
            <w:tcW w:w="5280" w:type="dxa"/>
            <w:tcMar>
              <w:left w:w="0" w:type="dxa"/>
              <w:right w:w="0" w:type="dxa"/>
            </w:tcMar>
          </w:tcPr>
          <w:p w14:paraId="37FDCDE4" w14:textId="77777777" w:rsidR="003F77E6" w:rsidRDefault="00000000">
            <w:pPr>
              <w:tabs>
                <w:tab w:val="left" w:pos="1494"/>
                <w:tab w:val="left" w:pos="2336"/>
              </w:tabs>
              <w:autoSpaceDE w:val="0"/>
              <w:autoSpaceDN w:val="0"/>
              <w:spacing w:before="60" w:after="0" w:line="259" w:lineRule="auto"/>
              <w:ind w:left="1274" w:right="432"/>
            </w:pPr>
            <w:r>
              <w:tab/>
            </w:r>
            <w:r>
              <w:tab/>
            </w:r>
            <w:r>
              <w:rPr>
                <w:rFonts w:ascii="ArialMT" w:eastAsia="ArialMT" w:hAnsi="ArialMT"/>
                <w:color w:val="000000"/>
              </w:rPr>
              <w:t xml:space="preserve">Date: </w:t>
            </w:r>
            <w:r>
              <w:rPr>
                <w:rFonts w:ascii="Arial" w:eastAsia="Arial" w:hAnsi="Arial"/>
                <w:b/>
                <w:color w:val="0000FF"/>
              </w:rPr>
              <w:t xml:space="preserve">01/15/24 </w:t>
            </w:r>
            <w:r>
              <w:br/>
            </w:r>
            <w:r>
              <w:rPr>
                <w:rFonts w:ascii="ArialMT" w:eastAsia="ArialMT" w:hAnsi="ArialMT"/>
                <w:color w:val="000000"/>
              </w:rPr>
              <w:t xml:space="preserve">Project Number: </w:t>
            </w:r>
            <w:r>
              <w:rPr>
                <w:rFonts w:ascii="Arial" w:eastAsia="Arial" w:hAnsi="Arial"/>
                <w:b/>
                <w:color w:val="0000FF"/>
              </w:rPr>
              <w:t xml:space="preserve">P7398 </w:t>
            </w:r>
            <w:r>
              <w:br/>
            </w:r>
            <w:r>
              <w:tab/>
            </w:r>
            <w:r>
              <w:rPr>
                <w:rFonts w:ascii="ArialMT" w:eastAsia="ArialMT" w:hAnsi="ArialMT"/>
                <w:color w:val="000000"/>
              </w:rPr>
              <w:t xml:space="preserve">RFQ Number: </w:t>
            </w:r>
            <w:r>
              <w:rPr>
                <w:rFonts w:ascii="Arial" w:eastAsia="Arial" w:hAnsi="Arial"/>
                <w:b/>
                <w:color w:val="0000FF"/>
              </w:rPr>
              <w:t>7398011524CMS</w:t>
            </w:r>
          </w:p>
        </w:tc>
      </w:tr>
    </w:tbl>
    <w:p w14:paraId="40C7EB67" w14:textId="77777777" w:rsidR="003F77E6" w:rsidRDefault="00000000">
      <w:pPr>
        <w:tabs>
          <w:tab w:val="left" w:pos="916"/>
        </w:tabs>
        <w:autoSpaceDE w:val="0"/>
        <w:autoSpaceDN w:val="0"/>
        <w:spacing w:before="142" w:after="394" w:line="254" w:lineRule="auto"/>
        <w:ind w:left="108" w:right="5040"/>
      </w:pPr>
      <w:r>
        <w:tab/>
      </w:r>
      <w:r>
        <w:rPr>
          <w:rFonts w:ascii="ArialMT" w:eastAsia="ArialMT" w:hAnsi="ArialMT"/>
          <w:color w:val="000000"/>
        </w:rPr>
        <w:t xml:space="preserve">Citadel Completions LLC (“Citadel Completions”) From: 3900 Chennault Parkway </w:t>
      </w:r>
      <w:r>
        <w:br/>
      </w:r>
      <w:r>
        <w:tab/>
      </w:r>
      <w:r>
        <w:rPr>
          <w:rFonts w:ascii="ArialMT" w:eastAsia="ArialMT" w:hAnsi="ArialMT"/>
          <w:color w:val="000000"/>
        </w:rPr>
        <w:t xml:space="preserve">Lake Charles, LA   70615 </w:t>
      </w:r>
    </w:p>
    <w:tbl>
      <w:tblPr>
        <w:tblW w:w="0" w:type="auto"/>
        <w:tblLayout w:type="fixed"/>
        <w:tblLook w:val="04A0" w:firstRow="1" w:lastRow="0" w:firstColumn="1" w:lastColumn="0" w:noHBand="0" w:noVBand="1"/>
      </w:tblPr>
      <w:tblGrid>
        <w:gridCol w:w="5560"/>
        <w:gridCol w:w="4580"/>
      </w:tblGrid>
      <w:tr w:rsidR="003F77E6" w14:paraId="52BED137" w14:textId="77777777">
        <w:trPr>
          <w:trHeight w:hRule="exact" w:val="436"/>
        </w:trPr>
        <w:tc>
          <w:tcPr>
            <w:tcW w:w="5560" w:type="dxa"/>
            <w:tcMar>
              <w:left w:w="0" w:type="dxa"/>
              <w:right w:w="0" w:type="dxa"/>
            </w:tcMar>
          </w:tcPr>
          <w:p w14:paraId="509EB020" w14:textId="77777777" w:rsidR="003F77E6" w:rsidRDefault="00000000">
            <w:pPr>
              <w:autoSpaceDE w:val="0"/>
              <w:autoSpaceDN w:val="0"/>
              <w:spacing w:before="60" w:after="0" w:line="298" w:lineRule="auto"/>
            </w:pPr>
            <w:r>
              <w:rPr>
                <w:rFonts w:ascii="ArialMT" w:eastAsia="ArialMT" w:hAnsi="ArialMT"/>
                <w:color w:val="000000"/>
              </w:rPr>
              <w:t xml:space="preserve">Subject:  </w:t>
            </w:r>
            <w:r>
              <w:rPr>
                <w:rFonts w:ascii="Arial" w:eastAsia="Arial" w:hAnsi="Arial"/>
                <w:b/>
                <w:color w:val="0000FF"/>
              </w:rPr>
              <w:t xml:space="preserve">Replacement CMS System on 737-700IGW </w:t>
            </w:r>
          </w:p>
        </w:tc>
        <w:tc>
          <w:tcPr>
            <w:tcW w:w="4580" w:type="dxa"/>
            <w:tcMar>
              <w:left w:w="0" w:type="dxa"/>
              <w:right w:w="0" w:type="dxa"/>
            </w:tcMar>
          </w:tcPr>
          <w:p w14:paraId="72D79011" w14:textId="77777777" w:rsidR="003F77E6" w:rsidRDefault="00000000">
            <w:pPr>
              <w:autoSpaceDE w:val="0"/>
              <w:autoSpaceDN w:val="0"/>
              <w:spacing w:before="64" w:after="0" w:line="283" w:lineRule="auto"/>
              <w:ind w:left="200"/>
            </w:pPr>
            <w:r>
              <w:rPr>
                <w:rFonts w:ascii="ArialMT" w:eastAsia="ArialMT" w:hAnsi="ArialMT"/>
                <w:color w:val="000000"/>
              </w:rPr>
              <w:t xml:space="preserve">Request for Quote (RFQ) – Services </w:t>
            </w:r>
          </w:p>
        </w:tc>
      </w:tr>
    </w:tbl>
    <w:p w14:paraId="7D6CFA53" w14:textId="77777777" w:rsidR="003F77E6" w:rsidRDefault="003F77E6">
      <w:pPr>
        <w:autoSpaceDE w:val="0"/>
        <w:autoSpaceDN w:val="0"/>
        <w:spacing w:after="0" w:line="158" w:lineRule="exact"/>
      </w:pPr>
    </w:p>
    <w:tbl>
      <w:tblPr>
        <w:tblW w:w="0" w:type="auto"/>
        <w:tblInd w:w="4" w:type="dxa"/>
        <w:tblLayout w:type="fixed"/>
        <w:tblLook w:val="04A0" w:firstRow="1" w:lastRow="0" w:firstColumn="1" w:lastColumn="0" w:noHBand="0" w:noVBand="1"/>
      </w:tblPr>
      <w:tblGrid>
        <w:gridCol w:w="4948"/>
        <w:gridCol w:w="5938"/>
      </w:tblGrid>
      <w:tr w:rsidR="003F77E6" w14:paraId="7872470D" w14:textId="77777777">
        <w:trPr>
          <w:trHeight w:hRule="exact" w:val="264"/>
        </w:trPr>
        <w:tc>
          <w:tcPr>
            <w:tcW w:w="4948" w:type="dxa"/>
            <w:tcBorders>
              <w:top w:val="single" w:sz="3" w:space="0" w:color="000000"/>
              <w:left w:val="single" w:sz="4" w:space="0" w:color="000000"/>
              <w:bottom w:val="single" w:sz="3" w:space="0" w:color="000000"/>
              <w:right w:val="single" w:sz="4" w:space="0" w:color="000000"/>
            </w:tcBorders>
            <w:tcMar>
              <w:left w:w="0" w:type="dxa"/>
              <w:right w:w="0" w:type="dxa"/>
            </w:tcMar>
          </w:tcPr>
          <w:p w14:paraId="58CC5011" w14:textId="77777777" w:rsidR="003F77E6" w:rsidRDefault="00000000">
            <w:pPr>
              <w:autoSpaceDE w:val="0"/>
              <w:autoSpaceDN w:val="0"/>
              <w:spacing w:after="0" w:line="283" w:lineRule="auto"/>
              <w:ind w:left="102"/>
            </w:pPr>
            <w:r>
              <w:rPr>
                <w:rFonts w:ascii="ArialMT" w:eastAsia="ArialMT" w:hAnsi="ArialMT"/>
                <w:color w:val="000000"/>
              </w:rPr>
              <w:t>Type of Contract:</w:t>
            </w:r>
          </w:p>
        </w:tc>
        <w:tc>
          <w:tcPr>
            <w:tcW w:w="5938" w:type="dxa"/>
            <w:tcBorders>
              <w:top w:val="single" w:sz="3" w:space="0" w:color="000000"/>
              <w:left w:val="single" w:sz="4" w:space="0" w:color="000000"/>
              <w:bottom w:val="single" w:sz="3" w:space="0" w:color="000000"/>
              <w:right w:val="single" w:sz="4" w:space="0" w:color="000000"/>
            </w:tcBorders>
            <w:tcMar>
              <w:left w:w="0" w:type="dxa"/>
              <w:right w:w="0" w:type="dxa"/>
            </w:tcMar>
          </w:tcPr>
          <w:p w14:paraId="31287737" w14:textId="77777777" w:rsidR="003F77E6" w:rsidRDefault="00000000">
            <w:pPr>
              <w:autoSpaceDE w:val="0"/>
              <w:autoSpaceDN w:val="0"/>
              <w:spacing w:after="0" w:line="298" w:lineRule="auto"/>
              <w:ind w:left="98"/>
            </w:pPr>
            <w:r>
              <w:rPr>
                <w:rFonts w:ascii="Arial" w:eastAsia="Arial" w:hAnsi="Arial"/>
                <w:b/>
                <w:color w:val="0000FF"/>
              </w:rPr>
              <w:t xml:space="preserve">FFP </w:t>
            </w:r>
          </w:p>
        </w:tc>
      </w:tr>
      <w:tr w:rsidR="003F77E6" w14:paraId="166899BE" w14:textId="77777777">
        <w:trPr>
          <w:trHeight w:hRule="exact" w:val="262"/>
        </w:trPr>
        <w:tc>
          <w:tcPr>
            <w:tcW w:w="4948" w:type="dxa"/>
            <w:tcBorders>
              <w:top w:val="single" w:sz="3" w:space="0" w:color="000000"/>
              <w:left w:val="single" w:sz="4" w:space="0" w:color="000000"/>
              <w:bottom w:val="single" w:sz="4" w:space="0" w:color="000000"/>
              <w:right w:val="single" w:sz="4" w:space="0" w:color="000000"/>
            </w:tcBorders>
            <w:tcMar>
              <w:left w:w="0" w:type="dxa"/>
              <w:right w:w="0" w:type="dxa"/>
            </w:tcMar>
          </w:tcPr>
          <w:p w14:paraId="531CC844" w14:textId="77777777" w:rsidR="003F77E6" w:rsidRDefault="00000000">
            <w:pPr>
              <w:autoSpaceDE w:val="0"/>
              <w:autoSpaceDN w:val="0"/>
              <w:spacing w:after="0" w:line="283" w:lineRule="auto"/>
              <w:ind w:left="102"/>
            </w:pPr>
            <w:r>
              <w:rPr>
                <w:rFonts w:ascii="ArialMT" w:eastAsia="ArialMT" w:hAnsi="ArialMT"/>
                <w:color w:val="000000"/>
              </w:rPr>
              <w:t xml:space="preserve">Questions/Comments must be submitted by: </w:t>
            </w:r>
          </w:p>
        </w:tc>
        <w:tc>
          <w:tcPr>
            <w:tcW w:w="5938" w:type="dxa"/>
            <w:tcBorders>
              <w:top w:val="single" w:sz="3" w:space="0" w:color="000000"/>
              <w:left w:val="single" w:sz="4" w:space="0" w:color="000000"/>
              <w:bottom w:val="single" w:sz="4" w:space="0" w:color="000000"/>
              <w:right w:val="single" w:sz="4" w:space="0" w:color="000000"/>
            </w:tcBorders>
            <w:tcMar>
              <w:left w:w="0" w:type="dxa"/>
              <w:right w:w="0" w:type="dxa"/>
            </w:tcMar>
          </w:tcPr>
          <w:p w14:paraId="123BAD00" w14:textId="77777777" w:rsidR="003F77E6" w:rsidRDefault="00000000">
            <w:pPr>
              <w:autoSpaceDE w:val="0"/>
              <w:autoSpaceDN w:val="0"/>
              <w:spacing w:after="0" w:line="298" w:lineRule="auto"/>
              <w:ind w:left="98"/>
            </w:pPr>
            <w:r>
              <w:rPr>
                <w:rFonts w:ascii="Arial" w:eastAsia="Arial" w:hAnsi="Arial"/>
                <w:b/>
                <w:color w:val="0000FF"/>
              </w:rPr>
              <w:t xml:space="preserve">01/16/24 </w:t>
            </w:r>
          </w:p>
        </w:tc>
      </w:tr>
      <w:tr w:rsidR="003F77E6" w14:paraId="3C48BDE0" w14:textId="77777777">
        <w:trPr>
          <w:trHeight w:hRule="exact" w:val="262"/>
        </w:trPr>
        <w:tc>
          <w:tcPr>
            <w:tcW w:w="4948" w:type="dxa"/>
            <w:tcBorders>
              <w:top w:val="single" w:sz="4" w:space="0" w:color="000000"/>
              <w:left w:val="single" w:sz="4" w:space="0" w:color="000000"/>
              <w:bottom w:val="single" w:sz="4" w:space="0" w:color="000000"/>
              <w:right w:val="single" w:sz="4" w:space="0" w:color="000000"/>
            </w:tcBorders>
            <w:tcMar>
              <w:left w:w="0" w:type="dxa"/>
              <w:right w:w="0" w:type="dxa"/>
            </w:tcMar>
          </w:tcPr>
          <w:p w14:paraId="45DEBF1A" w14:textId="77777777" w:rsidR="003F77E6" w:rsidRDefault="00000000">
            <w:pPr>
              <w:autoSpaceDE w:val="0"/>
              <w:autoSpaceDN w:val="0"/>
              <w:spacing w:after="0" w:line="283" w:lineRule="auto"/>
              <w:ind w:left="102"/>
            </w:pPr>
            <w:r>
              <w:rPr>
                <w:rFonts w:ascii="ArialMT" w:eastAsia="ArialMT" w:hAnsi="ArialMT"/>
                <w:color w:val="000000"/>
              </w:rPr>
              <w:t xml:space="preserve">RFQ to be Returned NLT: </w:t>
            </w:r>
          </w:p>
        </w:tc>
        <w:tc>
          <w:tcPr>
            <w:tcW w:w="5938" w:type="dxa"/>
            <w:tcBorders>
              <w:top w:val="single" w:sz="4" w:space="0" w:color="000000"/>
              <w:left w:val="single" w:sz="4" w:space="0" w:color="000000"/>
              <w:bottom w:val="single" w:sz="4" w:space="0" w:color="000000"/>
              <w:right w:val="single" w:sz="4" w:space="0" w:color="000000"/>
            </w:tcBorders>
            <w:tcMar>
              <w:left w:w="0" w:type="dxa"/>
              <w:right w:w="0" w:type="dxa"/>
            </w:tcMar>
          </w:tcPr>
          <w:p w14:paraId="0D562150" w14:textId="77777777" w:rsidR="003F77E6" w:rsidRDefault="00000000">
            <w:pPr>
              <w:autoSpaceDE w:val="0"/>
              <w:autoSpaceDN w:val="0"/>
              <w:spacing w:after="0" w:line="298" w:lineRule="auto"/>
              <w:ind w:left="98"/>
            </w:pPr>
            <w:r>
              <w:rPr>
                <w:rFonts w:ascii="Arial" w:eastAsia="Arial" w:hAnsi="Arial"/>
                <w:b/>
                <w:color w:val="0000FF"/>
              </w:rPr>
              <w:t xml:space="preserve">ASAP </w:t>
            </w:r>
          </w:p>
        </w:tc>
      </w:tr>
      <w:tr w:rsidR="003F77E6" w14:paraId="1AE6BB80" w14:textId="77777777">
        <w:trPr>
          <w:trHeight w:hRule="exact" w:val="264"/>
        </w:trPr>
        <w:tc>
          <w:tcPr>
            <w:tcW w:w="4948" w:type="dxa"/>
            <w:tcBorders>
              <w:top w:val="single" w:sz="4" w:space="0" w:color="000000"/>
              <w:left w:val="single" w:sz="4" w:space="0" w:color="000000"/>
              <w:bottom w:val="single" w:sz="4" w:space="0" w:color="000000"/>
              <w:right w:val="single" w:sz="4" w:space="0" w:color="000000"/>
            </w:tcBorders>
            <w:tcMar>
              <w:left w:w="0" w:type="dxa"/>
              <w:right w:w="0" w:type="dxa"/>
            </w:tcMar>
          </w:tcPr>
          <w:p w14:paraId="4DA8FC9C" w14:textId="77777777" w:rsidR="003F77E6" w:rsidRDefault="00000000">
            <w:pPr>
              <w:autoSpaceDE w:val="0"/>
              <w:autoSpaceDN w:val="0"/>
              <w:spacing w:after="0" w:line="283" w:lineRule="auto"/>
              <w:ind w:left="102"/>
            </w:pPr>
            <w:r>
              <w:rPr>
                <w:rFonts w:ascii="ArialMT" w:eastAsia="ArialMT" w:hAnsi="ArialMT"/>
                <w:color w:val="000000"/>
              </w:rPr>
              <w:t xml:space="preserve">Date to AwardContract timeframe: </w:t>
            </w:r>
          </w:p>
        </w:tc>
        <w:tc>
          <w:tcPr>
            <w:tcW w:w="5938" w:type="dxa"/>
            <w:tcBorders>
              <w:top w:val="single" w:sz="4" w:space="0" w:color="000000"/>
              <w:left w:val="single" w:sz="4" w:space="0" w:color="000000"/>
              <w:bottom w:val="single" w:sz="4" w:space="0" w:color="000000"/>
              <w:right w:val="single" w:sz="4" w:space="0" w:color="000000"/>
            </w:tcBorders>
            <w:tcMar>
              <w:left w:w="0" w:type="dxa"/>
              <w:right w:w="0" w:type="dxa"/>
            </w:tcMar>
          </w:tcPr>
          <w:p w14:paraId="66EFDC63" w14:textId="77777777" w:rsidR="003F77E6" w:rsidRDefault="00000000">
            <w:pPr>
              <w:autoSpaceDE w:val="0"/>
              <w:autoSpaceDN w:val="0"/>
              <w:spacing w:after="0" w:line="298" w:lineRule="auto"/>
              <w:ind w:left="98"/>
            </w:pPr>
            <w:r>
              <w:rPr>
                <w:rFonts w:ascii="Arial" w:eastAsia="Arial" w:hAnsi="Arial"/>
                <w:b/>
                <w:color w:val="0000FF"/>
              </w:rPr>
              <w:t xml:space="preserve">Q1 2024 </w:t>
            </w:r>
          </w:p>
        </w:tc>
      </w:tr>
    </w:tbl>
    <w:p w14:paraId="20B3E8CE" w14:textId="77777777" w:rsidR="003F77E6" w:rsidRDefault="00000000">
      <w:pPr>
        <w:autoSpaceDE w:val="0"/>
        <w:autoSpaceDN w:val="0"/>
        <w:spacing w:before="480" w:after="256" w:line="298" w:lineRule="auto"/>
      </w:pPr>
      <w:r>
        <w:rPr>
          <w:rFonts w:ascii="Arial" w:eastAsia="Arial" w:hAnsi="Arial"/>
          <w:b/>
          <w:color w:val="000000"/>
          <w:u w:val="single"/>
        </w:rPr>
        <w:t>Statement of Work (SOW):</w:t>
      </w:r>
    </w:p>
    <w:tbl>
      <w:tblPr>
        <w:tblW w:w="0" w:type="auto"/>
        <w:tblInd w:w="4" w:type="dxa"/>
        <w:tblLayout w:type="fixed"/>
        <w:tblLook w:val="04A0" w:firstRow="1" w:lastRow="0" w:firstColumn="1" w:lastColumn="0" w:noHBand="0" w:noVBand="1"/>
      </w:tblPr>
      <w:tblGrid>
        <w:gridCol w:w="10792"/>
      </w:tblGrid>
      <w:tr w:rsidR="003F77E6" w14:paraId="611D5C74" w14:textId="77777777">
        <w:trPr>
          <w:trHeight w:hRule="exact" w:val="6412"/>
        </w:trPr>
        <w:tc>
          <w:tcPr>
            <w:tcW w:w="10792" w:type="dxa"/>
            <w:tcBorders>
              <w:top w:val="single" w:sz="3" w:space="0" w:color="000000"/>
              <w:left w:val="single" w:sz="4" w:space="0" w:color="000000"/>
              <w:bottom w:val="single" w:sz="4" w:space="0" w:color="000000"/>
              <w:right w:val="single" w:sz="4" w:space="0" w:color="000000"/>
            </w:tcBorders>
            <w:tcMar>
              <w:left w:w="0" w:type="dxa"/>
              <w:right w:w="0" w:type="dxa"/>
            </w:tcMar>
          </w:tcPr>
          <w:tbl>
            <w:tblPr>
              <w:tblW w:w="0" w:type="auto"/>
              <w:tblInd w:w="170" w:type="dxa"/>
              <w:tblLayout w:type="fixed"/>
              <w:tblLook w:val="04A0" w:firstRow="1" w:lastRow="0" w:firstColumn="1" w:lastColumn="0" w:noHBand="0" w:noVBand="1"/>
            </w:tblPr>
            <w:tblGrid>
              <w:gridCol w:w="680"/>
              <w:gridCol w:w="9880"/>
            </w:tblGrid>
            <w:tr w:rsidR="003F77E6" w14:paraId="61A2E085" w14:textId="77777777">
              <w:trPr>
                <w:trHeight w:hRule="exact" w:val="6392"/>
              </w:trPr>
              <w:tc>
                <w:tcPr>
                  <w:tcW w:w="680" w:type="dxa"/>
                  <w:tcMar>
                    <w:left w:w="0" w:type="dxa"/>
                    <w:right w:w="0" w:type="dxa"/>
                  </w:tcMar>
                </w:tcPr>
                <w:p w14:paraId="30F6EF5E" w14:textId="77777777" w:rsidR="003F77E6" w:rsidRDefault="00000000">
                  <w:pPr>
                    <w:autoSpaceDE w:val="0"/>
                    <w:autoSpaceDN w:val="0"/>
                    <w:spacing w:after="0" w:line="283" w:lineRule="auto"/>
                    <w:jc w:val="center"/>
                  </w:pPr>
                  <w:r>
                    <w:rPr>
                      <w:rFonts w:ascii="ArialMT" w:eastAsia="ArialMT" w:hAnsi="ArialMT"/>
                      <w:color w:val="000000"/>
                    </w:rPr>
                    <w:t xml:space="preserve">1. </w:t>
                  </w:r>
                </w:p>
                <w:p w14:paraId="0C49BC66" w14:textId="77777777" w:rsidR="003F77E6" w:rsidRDefault="00000000">
                  <w:pPr>
                    <w:autoSpaceDE w:val="0"/>
                    <w:autoSpaceDN w:val="0"/>
                    <w:spacing w:before="574" w:after="0" w:line="283" w:lineRule="auto"/>
                    <w:jc w:val="center"/>
                  </w:pPr>
                  <w:r>
                    <w:rPr>
                      <w:rFonts w:ascii="ArialMT" w:eastAsia="ArialMT" w:hAnsi="ArialMT"/>
                      <w:color w:val="000000"/>
                    </w:rPr>
                    <w:t xml:space="preserve">2. </w:t>
                  </w:r>
                </w:p>
                <w:p w14:paraId="03CD40F7" w14:textId="77777777" w:rsidR="003F77E6" w:rsidRDefault="00000000">
                  <w:pPr>
                    <w:autoSpaceDE w:val="0"/>
                    <w:autoSpaceDN w:val="0"/>
                    <w:spacing w:before="280" w:after="0" w:line="286" w:lineRule="auto"/>
                    <w:jc w:val="center"/>
                  </w:pPr>
                  <w:r>
                    <w:rPr>
                      <w:rFonts w:ascii="ArialMT" w:eastAsia="ArialMT" w:hAnsi="ArialMT"/>
                      <w:color w:val="000000"/>
                    </w:rPr>
                    <w:t xml:space="preserve">3. </w:t>
                  </w:r>
                </w:p>
                <w:p w14:paraId="74420823" w14:textId="77777777" w:rsidR="003F77E6" w:rsidRDefault="00000000">
                  <w:pPr>
                    <w:autoSpaceDE w:val="0"/>
                    <w:autoSpaceDN w:val="0"/>
                    <w:spacing w:before="282" w:after="0" w:line="283" w:lineRule="auto"/>
                    <w:jc w:val="center"/>
                  </w:pPr>
                  <w:r>
                    <w:rPr>
                      <w:rFonts w:ascii="ArialMT" w:eastAsia="ArialMT" w:hAnsi="ArialMT"/>
                      <w:color w:val="000000"/>
                    </w:rPr>
                    <w:t xml:space="preserve">4. </w:t>
                  </w:r>
                </w:p>
                <w:p w14:paraId="243F20B3" w14:textId="77777777" w:rsidR="003F77E6" w:rsidRDefault="00000000">
                  <w:pPr>
                    <w:autoSpaceDE w:val="0"/>
                    <w:autoSpaceDN w:val="0"/>
                    <w:spacing w:before="280" w:after="0" w:line="286" w:lineRule="auto"/>
                    <w:jc w:val="center"/>
                  </w:pPr>
                  <w:r>
                    <w:rPr>
                      <w:rFonts w:ascii="ArialMT" w:eastAsia="ArialMT" w:hAnsi="ArialMT"/>
                      <w:color w:val="000000"/>
                    </w:rPr>
                    <w:t xml:space="preserve">5. </w:t>
                  </w:r>
                </w:p>
                <w:p w14:paraId="24D641C7" w14:textId="77777777" w:rsidR="003F77E6" w:rsidRDefault="00000000">
                  <w:pPr>
                    <w:autoSpaceDE w:val="0"/>
                    <w:autoSpaceDN w:val="0"/>
                    <w:spacing w:before="280" w:after="0" w:line="286" w:lineRule="auto"/>
                    <w:jc w:val="center"/>
                  </w:pPr>
                  <w:r>
                    <w:rPr>
                      <w:rFonts w:ascii="ArialMT" w:eastAsia="ArialMT" w:hAnsi="ArialMT"/>
                      <w:color w:val="000000"/>
                    </w:rPr>
                    <w:t xml:space="preserve">6. </w:t>
                  </w:r>
                </w:p>
                <w:p w14:paraId="4AA64576" w14:textId="77777777" w:rsidR="003F77E6" w:rsidRDefault="00000000">
                  <w:pPr>
                    <w:autoSpaceDE w:val="0"/>
                    <w:autoSpaceDN w:val="0"/>
                    <w:spacing w:before="280" w:after="0" w:line="283" w:lineRule="auto"/>
                    <w:jc w:val="center"/>
                  </w:pPr>
                  <w:r>
                    <w:rPr>
                      <w:rFonts w:ascii="ArialMT" w:eastAsia="ArialMT" w:hAnsi="ArialMT"/>
                      <w:color w:val="000000"/>
                    </w:rPr>
                    <w:t xml:space="preserve">7. </w:t>
                  </w:r>
                </w:p>
                <w:p w14:paraId="67C3955C" w14:textId="77777777" w:rsidR="003F77E6" w:rsidRDefault="00000000">
                  <w:pPr>
                    <w:autoSpaceDE w:val="0"/>
                    <w:autoSpaceDN w:val="0"/>
                    <w:spacing w:before="282" w:after="0" w:line="286" w:lineRule="auto"/>
                    <w:jc w:val="center"/>
                  </w:pPr>
                  <w:r>
                    <w:rPr>
                      <w:rFonts w:ascii="ArialMT" w:eastAsia="ArialMT" w:hAnsi="ArialMT"/>
                      <w:color w:val="000000"/>
                    </w:rPr>
                    <w:t xml:space="preserve">8. </w:t>
                  </w:r>
                </w:p>
                <w:p w14:paraId="5545CDED" w14:textId="77777777" w:rsidR="003F77E6" w:rsidRDefault="00000000">
                  <w:pPr>
                    <w:autoSpaceDE w:val="0"/>
                    <w:autoSpaceDN w:val="0"/>
                    <w:spacing w:after="0" w:line="283" w:lineRule="auto"/>
                    <w:jc w:val="center"/>
                  </w:pPr>
                  <w:r>
                    <w:rPr>
                      <w:rFonts w:ascii="ArialMT" w:eastAsia="ArialMT" w:hAnsi="ArialMT"/>
                      <w:color w:val="000000"/>
                    </w:rPr>
                    <w:t xml:space="preserve">9. </w:t>
                  </w:r>
                </w:p>
                <w:p w14:paraId="71F9DF53" w14:textId="77777777" w:rsidR="003F77E6" w:rsidRDefault="00000000">
                  <w:pPr>
                    <w:autoSpaceDE w:val="0"/>
                    <w:autoSpaceDN w:val="0"/>
                    <w:spacing w:before="280" w:after="0" w:line="418" w:lineRule="auto"/>
                    <w:ind w:left="144"/>
                    <w:jc w:val="center"/>
                  </w:pPr>
                  <w:r>
                    <w:rPr>
                      <w:rFonts w:ascii="ArialMT" w:eastAsia="ArialMT" w:hAnsi="ArialMT"/>
                      <w:color w:val="000000"/>
                    </w:rPr>
                    <w:t xml:space="preserve">10. 11. </w:t>
                  </w:r>
                </w:p>
              </w:tc>
              <w:tc>
                <w:tcPr>
                  <w:tcW w:w="9880" w:type="dxa"/>
                  <w:tcMar>
                    <w:left w:w="0" w:type="dxa"/>
                    <w:right w:w="0" w:type="dxa"/>
                  </w:tcMar>
                </w:tcPr>
                <w:p w14:paraId="19F97861" w14:textId="77777777" w:rsidR="003F77E6" w:rsidRDefault="00000000">
                  <w:pPr>
                    <w:autoSpaceDE w:val="0"/>
                    <w:autoSpaceDN w:val="0"/>
                    <w:spacing w:after="0" w:line="278" w:lineRule="auto"/>
                    <w:ind w:left="134"/>
                  </w:pPr>
                  <w:r>
                    <w:rPr>
                      <w:rFonts w:ascii="ArialMT" w:eastAsia="ArialMT" w:hAnsi="ArialMT"/>
                      <w:color w:val="000000"/>
                    </w:rPr>
                    <w:t xml:space="preserve">Citadel Completions requests Cabin Management Solutions (CMS) to provide Firm fixed Pricing of replacement of existing Collins CMS System with Cabin Management Solutions, Evolve Cabin Management System on Boeing B737-700IGW MSN 29749, Reg. N888TY. </w:t>
                  </w:r>
                </w:p>
                <w:p w14:paraId="128BD338" w14:textId="77777777" w:rsidR="003F77E6" w:rsidRDefault="00000000">
                  <w:pPr>
                    <w:autoSpaceDE w:val="0"/>
                    <w:autoSpaceDN w:val="0"/>
                    <w:spacing w:after="0" w:line="278" w:lineRule="auto"/>
                    <w:ind w:left="134"/>
                  </w:pPr>
                  <w:r>
                    <w:rPr>
                      <w:rFonts w:ascii="ArialMT" w:eastAsia="ArialMT" w:hAnsi="ArialMT"/>
                      <w:color w:val="000000"/>
                    </w:rPr>
                    <w:t xml:space="preserve">Citadel Completions requests Cabin Management Solutions (CMS) provide optional pricing for their CMS Explore 4K Moving Map System. </w:t>
                  </w:r>
                </w:p>
                <w:p w14:paraId="1932C4BE" w14:textId="77777777" w:rsidR="003F77E6" w:rsidRDefault="00000000">
                  <w:pPr>
                    <w:autoSpaceDE w:val="0"/>
                    <w:autoSpaceDN w:val="0"/>
                    <w:spacing w:after="0" w:line="281" w:lineRule="auto"/>
                    <w:ind w:left="134" w:right="288"/>
                  </w:pPr>
                  <w:r>
                    <w:rPr>
                      <w:rFonts w:ascii="ArialMT" w:eastAsia="ArialMT" w:hAnsi="ArialMT"/>
                      <w:color w:val="000000"/>
                    </w:rPr>
                    <w:t xml:space="preserve">Citadel Completions requests CMS Solutions refers to Quotation  CMS-20231206-01 Rev. 1 for reference and sign and return this RFQ form. </w:t>
                  </w:r>
                </w:p>
                <w:p w14:paraId="4BB265BE" w14:textId="77777777" w:rsidR="003F77E6" w:rsidRDefault="00000000">
                  <w:pPr>
                    <w:autoSpaceDE w:val="0"/>
                    <w:autoSpaceDN w:val="0"/>
                    <w:spacing w:after="0" w:line="278" w:lineRule="auto"/>
                    <w:ind w:left="134"/>
                  </w:pPr>
                  <w:r>
                    <w:rPr>
                      <w:rFonts w:ascii="ArialMT" w:eastAsia="ArialMT" w:hAnsi="ArialMT"/>
                      <w:color w:val="000000"/>
                    </w:rPr>
                    <w:t xml:space="preserve">A Mutual Confidentiality Agreement must be fully executed by the Parties prior to any disclosure of such defined Confidential Information. </w:t>
                  </w:r>
                </w:p>
                <w:p w14:paraId="15F6171F" w14:textId="77777777" w:rsidR="003F77E6" w:rsidRDefault="00000000">
                  <w:pPr>
                    <w:autoSpaceDE w:val="0"/>
                    <w:autoSpaceDN w:val="0"/>
                    <w:spacing w:after="0" w:line="281" w:lineRule="auto"/>
                    <w:ind w:left="134" w:right="576"/>
                  </w:pPr>
                  <w:r>
                    <w:rPr>
                      <w:rFonts w:ascii="Arial" w:eastAsia="Arial" w:hAnsi="Arial"/>
                      <w:b/>
                      <w:color w:val="000000"/>
                    </w:rPr>
                    <w:t>Note:</w:t>
                  </w:r>
                  <w:r>
                    <w:rPr>
                      <w:rFonts w:ascii="ArialMT" w:eastAsia="ArialMT" w:hAnsi="ArialMT"/>
                      <w:color w:val="000000"/>
                    </w:rPr>
                    <w:t xml:space="preserve"> All communications shall be through Citadel Completions and Project specifics shall be communicated through the designated Citadel Completions Point of Contact (“POC”) only. </w:t>
                  </w:r>
                </w:p>
                <w:p w14:paraId="1CE1C5B9" w14:textId="77777777" w:rsidR="003F77E6" w:rsidRDefault="00000000">
                  <w:pPr>
                    <w:autoSpaceDE w:val="0"/>
                    <w:autoSpaceDN w:val="0"/>
                    <w:spacing w:after="0" w:line="281" w:lineRule="auto"/>
                    <w:ind w:left="134" w:right="864"/>
                  </w:pPr>
                  <w:r>
                    <w:rPr>
                      <w:rFonts w:ascii="ArialMT" w:eastAsia="ArialMT" w:hAnsi="ArialMT"/>
                      <w:color w:val="000000"/>
                    </w:rPr>
                    <w:t xml:space="preserve">Citadel Completions requests Cabin Management Solutions provide all approvals with the completed documentation (As required). </w:t>
                  </w:r>
                </w:p>
                <w:p w14:paraId="1C6B0C4C" w14:textId="77777777" w:rsidR="003F77E6" w:rsidRDefault="00000000">
                  <w:pPr>
                    <w:autoSpaceDE w:val="0"/>
                    <w:autoSpaceDN w:val="0"/>
                    <w:spacing w:after="0" w:line="281" w:lineRule="auto"/>
                    <w:ind w:left="134" w:right="288"/>
                  </w:pPr>
                  <w:r>
                    <w:rPr>
                      <w:rFonts w:ascii="ArialMT" w:eastAsia="ArialMT" w:hAnsi="ArialMT"/>
                      <w:color w:val="000000"/>
                    </w:rPr>
                    <w:t xml:space="preserve">Citadel Completions requests Cabin Management Solutions provide all required Test plans and reports, analysis, substantiation, assessments etc. </w:t>
                  </w:r>
                </w:p>
                <w:p w14:paraId="51C37B07" w14:textId="77777777" w:rsidR="003F77E6" w:rsidRDefault="00000000">
                  <w:pPr>
                    <w:autoSpaceDE w:val="0"/>
                    <w:autoSpaceDN w:val="0"/>
                    <w:spacing w:after="0" w:line="286" w:lineRule="auto"/>
                    <w:ind w:left="134"/>
                  </w:pPr>
                  <w:r>
                    <w:rPr>
                      <w:rFonts w:ascii="ArialMT" w:eastAsia="ArialMT" w:hAnsi="ArialMT"/>
                      <w:color w:val="000000"/>
                    </w:rPr>
                    <w:t xml:space="preserve">Citadel Completions assumes return to service under -337, unless otherwise specified. </w:t>
                  </w:r>
                </w:p>
                <w:p w14:paraId="535396F4" w14:textId="77777777" w:rsidR="003F77E6" w:rsidRDefault="00000000">
                  <w:pPr>
                    <w:autoSpaceDE w:val="0"/>
                    <w:autoSpaceDN w:val="0"/>
                    <w:spacing w:after="0" w:line="278" w:lineRule="auto"/>
                    <w:ind w:left="134" w:right="144"/>
                  </w:pPr>
                  <w:r>
                    <w:rPr>
                      <w:rFonts w:ascii="ArialMT" w:eastAsia="ArialMT" w:hAnsi="ArialMT"/>
                      <w:color w:val="000000"/>
                    </w:rPr>
                    <w:t xml:space="preserve">Citadel Completions requests Cabin Management Solutions Provide payment terms and lead time to be provided with pricing. </w:t>
                  </w:r>
                </w:p>
                <w:p w14:paraId="48D2FF8F" w14:textId="77777777" w:rsidR="003F77E6" w:rsidRDefault="00000000">
                  <w:pPr>
                    <w:autoSpaceDE w:val="0"/>
                    <w:autoSpaceDN w:val="0"/>
                    <w:spacing w:after="0" w:line="278" w:lineRule="auto"/>
                    <w:ind w:left="134" w:right="144"/>
                  </w:pPr>
                  <w:r>
                    <w:rPr>
                      <w:rFonts w:ascii="ArialMT" w:eastAsia="ArialMT" w:hAnsi="ArialMT"/>
                      <w:color w:val="000000"/>
                    </w:rPr>
                    <w:t xml:space="preserve">Citadel Completions requests a separate line item for shipping from Cabin Management Solutions manufacturing facility to Citadel Completions, 1945D Merganser Street, Lake Charles, LA 70615 Any travel relating to this RFQ must be approved by Citadel Completions’ POC or in accordance withCitadel Completions’ Travel Policy. </w:t>
                  </w:r>
                </w:p>
              </w:tc>
            </w:tr>
          </w:tbl>
          <w:p w14:paraId="408C4AC6" w14:textId="77777777" w:rsidR="003F77E6" w:rsidRDefault="003F77E6">
            <w:pPr>
              <w:autoSpaceDE w:val="0"/>
              <w:autoSpaceDN w:val="0"/>
              <w:spacing w:after="0" w:line="14" w:lineRule="exact"/>
            </w:pPr>
          </w:p>
        </w:tc>
      </w:tr>
    </w:tbl>
    <w:p w14:paraId="3E70B5C4" w14:textId="77777777" w:rsidR="003F77E6" w:rsidRDefault="00000000">
      <w:pPr>
        <w:tabs>
          <w:tab w:val="left" w:pos="7648"/>
        </w:tabs>
        <w:autoSpaceDE w:val="0"/>
        <w:autoSpaceDN w:val="0"/>
        <w:spacing w:before="8" w:after="0" w:line="252" w:lineRule="auto"/>
        <w:ind w:left="3116"/>
      </w:pPr>
      <w:r>
        <w:rPr>
          <w:rFonts w:ascii="Calibri" w:eastAsia="Calibri" w:hAnsi="Calibri"/>
          <w:color w:val="000000"/>
          <w:sz w:val="20"/>
        </w:rPr>
        <w:t>Page 1 of 4</w:t>
      </w:r>
      <w:r>
        <w:rPr>
          <w:rFonts w:ascii="Calibri" w:eastAsia="Calibri" w:hAnsi="Calibri"/>
          <w:color w:val="000000"/>
        </w:rPr>
        <w:t xml:space="preserve">  | Vendor Initials ______ Citadel Completions LLC.  Confidential Information. </w:t>
      </w:r>
    </w:p>
    <w:p w14:paraId="04FA0210" w14:textId="77777777" w:rsidR="003F77E6" w:rsidRDefault="003F77E6">
      <w:pPr>
        <w:sectPr w:rsidR="003F77E6">
          <w:pgSz w:w="12240" w:h="15840"/>
          <w:pgMar w:top="172" w:right="604" w:bottom="292" w:left="720" w:header="720" w:footer="720" w:gutter="0"/>
          <w:cols w:space="720"/>
          <w:docGrid w:linePitch="360"/>
        </w:sectPr>
      </w:pPr>
    </w:p>
    <w:p w14:paraId="062DDBD5" w14:textId="77777777" w:rsidR="003F77E6" w:rsidRDefault="003F77E6">
      <w:pPr>
        <w:autoSpaceDE w:val="0"/>
        <w:autoSpaceDN w:val="0"/>
        <w:spacing w:after="0" w:line="174" w:lineRule="exact"/>
      </w:pPr>
    </w:p>
    <w:p w14:paraId="285740D0" w14:textId="77777777" w:rsidR="003F77E6" w:rsidRDefault="00000000">
      <w:pPr>
        <w:autoSpaceDE w:val="0"/>
        <w:autoSpaceDN w:val="0"/>
        <w:spacing w:after="482" w:line="240" w:lineRule="auto"/>
        <w:ind w:right="3904"/>
        <w:jc w:val="right"/>
      </w:pPr>
      <w:r>
        <w:rPr>
          <w:noProof/>
        </w:rPr>
        <w:drawing>
          <wp:inline distT="0" distB="0" distL="0" distR="0" wp14:anchorId="1579898D" wp14:editId="729EA755">
            <wp:extent cx="2047240" cy="113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047240" cy="1132840"/>
                    </a:xfrm>
                    <a:prstGeom prst="rect">
                      <a:avLst/>
                    </a:prstGeom>
                  </pic:spPr>
                </pic:pic>
              </a:graphicData>
            </a:graphic>
          </wp:inline>
        </w:drawing>
      </w:r>
    </w:p>
    <w:tbl>
      <w:tblPr>
        <w:tblW w:w="0" w:type="auto"/>
        <w:tblInd w:w="4" w:type="dxa"/>
        <w:tblLayout w:type="fixed"/>
        <w:tblLook w:val="04A0" w:firstRow="1" w:lastRow="0" w:firstColumn="1" w:lastColumn="0" w:noHBand="0" w:noVBand="1"/>
      </w:tblPr>
      <w:tblGrid>
        <w:gridCol w:w="10792"/>
      </w:tblGrid>
      <w:tr w:rsidR="003F77E6" w14:paraId="581DE329" w14:textId="77777777">
        <w:trPr>
          <w:trHeight w:hRule="exact" w:val="808"/>
        </w:trPr>
        <w:tc>
          <w:tcPr>
            <w:tcW w:w="10792" w:type="dxa"/>
            <w:tcBorders>
              <w:top w:val="single" w:sz="3" w:space="0" w:color="000000"/>
              <w:left w:val="single" w:sz="4" w:space="0" w:color="000000"/>
              <w:bottom w:val="single" w:sz="4" w:space="0" w:color="000000"/>
              <w:right w:val="single" w:sz="4" w:space="0" w:color="000000"/>
            </w:tcBorders>
            <w:tcMar>
              <w:left w:w="0" w:type="dxa"/>
              <w:right w:w="0" w:type="dxa"/>
            </w:tcMar>
          </w:tcPr>
          <w:p w14:paraId="365E3B83" w14:textId="77777777" w:rsidR="003F77E6" w:rsidRDefault="003F77E6"/>
        </w:tc>
      </w:tr>
    </w:tbl>
    <w:p w14:paraId="0DA07C2E" w14:textId="77777777" w:rsidR="003F77E6" w:rsidRDefault="00000000">
      <w:pPr>
        <w:autoSpaceDE w:val="0"/>
        <w:autoSpaceDN w:val="0"/>
        <w:spacing w:before="982" w:after="216" w:line="298" w:lineRule="auto"/>
      </w:pPr>
      <w:r>
        <w:rPr>
          <w:rFonts w:ascii="Arial" w:eastAsia="Arial" w:hAnsi="Arial"/>
          <w:b/>
          <w:color w:val="000000"/>
          <w:u w:val="single"/>
        </w:rPr>
        <w:t>Citadel to Provide:</w:t>
      </w:r>
      <w:r>
        <w:rPr>
          <w:rFonts w:ascii="Arial" w:eastAsia="Arial" w:hAnsi="Arial"/>
          <w:b/>
          <w:color w:val="000000"/>
        </w:rPr>
        <w:t xml:space="preserve"> </w:t>
      </w:r>
    </w:p>
    <w:tbl>
      <w:tblPr>
        <w:tblW w:w="0" w:type="auto"/>
        <w:tblInd w:w="4" w:type="dxa"/>
        <w:tblLayout w:type="fixed"/>
        <w:tblLook w:val="04A0" w:firstRow="1" w:lastRow="0" w:firstColumn="1" w:lastColumn="0" w:noHBand="0" w:noVBand="1"/>
      </w:tblPr>
      <w:tblGrid>
        <w:gridCol w:w="6836"/>
        <w:gridCol w:w="4050"/>
      </w:tblGrid>
      <w:tr w:rsidR="003F77E6" w14:paraId="6BE159B5" w14:textId="77777777">
        <w:trPr>
          <w:trHeight w:hRule="exact" w:val="280"/>
        </w:trPr>
        <w:tc>
          <w:tcPr>
            <w:tcW w:w="6836" w:type="dxa"/>
            <w:tcBorders>
              <w:top w:val="single" w:sz="4" w:space="0" w:color="000000"/>
              <w:left w:val="single" w:sz="4" w:space="0" w:color="000000"/>
              <w:bottom w:val="single" w:sz="4" w:space="0" w:color="000000"/>
              <w:right w:val="single" w:sz="3" w:space="0" w:color="000000"/>
            </w:tcBorders>
            <w:tcMar>
              <w:left w:w="0" w:type="dxa"/>
              <w:right w:w="0" w:type="dxa"/>
            </w:tcMar>
          </w:tcPr>
          <w:p w14:paraId="60C8B3D8" w14:textId="77777777" w:rsidR="003F77E6" w:rsidRDefault="00000000">
            <w:pPr>
              <w:autoSpaceDE w:val="0"/>
              <w:autoSpaceDN w:val="0"/>
              <w:spacing w:after="0" w:line="264" w:lineRule="auto"/>
              <w:ind w:left="102"/>
            </w:pPr>
            <w:r>
              <w:rPr>
                <w:rFonts w:ascii="Calibri" w:eastAsia="Calibri" w:hAnsi="Calibri"/>
                <w:color w:val="0000FF"/>
              </w:rPr>
              <w:t xml:space="preserve">Engineering Drawings: </w:t>
            </w:r>
          </w:p>
        </w:tc>
        <w:tc>
          <w:tcPr>
            <w:tcW w:w="4050" w:type="dxa"/>
            <w:tcBorders>
              <w:top w:val="single" w:sz="4" w:space="0" w:color="000000"/>
              <w:left w:val="single" w:sz="3" w:space="0" w:color="000000"/>
              <w:bottom w:val="single" w:sz="4" w:space="0" w:color="000000"/>
              <w:right w:val="single" w:sz="4" w:space="0" w:color="000000"/>
            </w:tcBorders>
            <w:tcMar>
              <w:left w:w="0" w:type="dxa"/>
              <w:right w:w="0" w:type="dxa"/>
            </w:tcMar>
          </w:tcPr>
          <w:p w14:paraId="0EA85C15" w14:textId="77777777" w:rsidR="003F77E6" w:rsidRDefault="003F77E6"/>
        </w:tc>
      </w:tr>
      <w:tr w:rsidR="003F77E6" w14:paraId="33CEB4C3" w14:textId="77777777">
        <w:trPr>
          <w:trHeight w:hRule="exact" w:val="276"/>
        </w:trPr>
        <w:tc>
          <w:tcPr>
            <w:tcW w:w="6836" w:type="dxa"/>
            <w:tcBorders>
              <w:top w:val="single" w:sz="4" w:space="0" w:color="000000"/>
              <w:left w:val="single" w:sz="4" w:space="0" w:color="000000"/>
              <w:bottom w:val="single" w:sz="4" w:space="0" w:color="000000"/>
              <w:right w:val="single" w:sz="3" w:space="0" w:color="000000"/>
            </w:tcBorders>
            <w:tcMar>
              <w:left w:w="0" w:type="dxa"/>
              <w:right w:w="0" w:type="dxa"/>
            </w:tcMar>
          </w:tcPr>
          <w:p w14:paraId="3F3B6AEB" w14:textId="77777777" w:rsidR="003F77E6" w:rsidRDefault="00000000">
            <w:pPr>
              <w:autoSpaceDE w:val="0"/>
              <w:autoSpaceDN w:val="0"/>
              <w:spacing w:after="0" w:line="264" w:lineRule="auto"/>
              <w:ind w:left="102"/>
            </w:pPr>
            <w:r>
              <w:rPr>
                <w:rFonts w:ascii="Calibri" w:eastAsia="Calibri" w:hAnsi="Calibri"/>
                <w:color w:val="0000FF"/>
              </w:rPr>
              <w:t xml:space="preserve">Decorative Finish Schedule: </w:t>
            </w:r>
          </w:p>
        </w:tc>
        <w:tc>
          <w:tcPr>
            <w:tcW w:w="4050" w:type="dxa"/>
            <w:tcBorders>
              <w:top w:val="single" w:sz="4" w:space="0" w:color="000000"/>
              <w:left w:val="single" w:sz="3" w:space="0" w:color="000000"/>
              <w:bottom w:val="single" w:sz="4" w:space="0" w:color="000000"/>
              <w:right w:val="single" w:sz="4" w:space="0" w:color="000000"/>
            </w:tcBorders>
            <w:tcMar>
              <w:left w:w="0" w:type="dxa"/>
              <w:right w:w="0" w:type="dxa"/>
            </w:tcMar>
          </w:tcPr>
          <w:p w14:paraId="65817E14" w14:textId="77777777" w:rsidR="003F77E6" w:rsidRDefault="003F77E6"/>
        </w:tc>
      </w:tr>
      <w:tr w:rsidR="003F77E6" w14:paraId="65EAF9BA" w14:textId="77777777">
        <w:trPr>
          <w:trHeight w:hRule="exact" w:val="284"/>
        </w:trPr>
        <w:tc>
          <w:tcPr>
            <w:tcW w:w="6836" w:type="dxa"/>
            <w:tcBorders>
              <w:top w:val="single" w:sz="4" w:space="0" w:color="000000"/>
              <w:left w:val="single" w:sz="4" w:space="0" w:color="000000"/>
              <w:bottom w:val="single" w:sz="4" w:space="0" w:color="000000"/>
              <w:right w:val="single" w:sz="3" w:space="0" w:color="000000"/>
            </w:tcBorders>
            <w:tcMar>
              <w:left w:w="0" w:type="dxa"/>
              <w:right w:w="0" w:type="dxa"/>
            </w:tcMar>
          </w:tcPr>
          <w:p w14:paraId="1BF95B1C" w14:textId="77777777" w:rsidR="003F77E6" w:rsidRDefault="00000000">
            <w:pPr>
              <w:autoSpaceDE w:val="0"/>
              <w:autoSpaceDN w:val="0"/>
              <w:spacing w:after="0" w:line="262" w:lineRule="auto"/>
              <w:ind w:left="102"/>
            </w:pPr>
            <w:r>
              <w:rPr>
                <w:rFonts w:ascii="Calibri" w:eastAsia="Calibri" w:hAnsi="Calibri"/>
                <w:color w:val="0000FF"/>
              </w:rPr>
              <w:t xml:space="preserve">Illustrations/Renderings: </w:t>
            </w:r>
          </w:p>
        </w:tc>
        <w:tc>
          <w:tcPr>
            <w:tcW w:w="4050" w:type="dxa"/>
            <w:tcBorders>
              <w:top w:val="single" w:sz="4" w:space="0" w:color="000000"/>
              <w:left w:val="single" w:sz="3" w:space="0" w:color="000000"/>
              <w:bottom w:val="single" w:sz="4" w:space="0" w:color="000000"/>
              <w:right w:val="single" w:sz="4" w:space="0" w:color="000000"/>
            </w:tcBorders>
            <w:tcMar>
              <w:left w:w="0" w:type="dxa"/>
              <w:right w:w="0" w:type="dxa"/>
            </w:tcMar>
          </w:tcPr>
          <w:p w14:paraId="4828F279" w14:textId="77777777" w:rsidR="003F77E6" w:rsidRDefault="003F77E6"/>
        </w:tc>
      </w:tr>
      <w:tr w:rsidR="003F77E6" w14:paraId="3BBA6E86" w14:textId="77777777">
        <w:trPr>
          <w:trHeight w:hRule="exact" w:val="276"/>
        </w:trPr>
        <w:tc>
          <w:tcPr>
            <w:tcW w:w="6836" w:type="dxa"/>
            <w:tcBorders>
              <w:top w:val="single" w:sz="4" w:space="0" w:color="000000"/>
              <w:left w:val="single" w:sz="4" w:space="0" w:color="000000"/>
              <w:bottom w:val="single" w:sz="4" w:space="0" w:color="000000"/>
              <w:right w:val="single" w:sz="3" w:space="0" w:color="000000"/>
            </w:tcBorders>
            <w:tcMar>
              <w:left w:w="0" w:type="dxa"/>
              <w:right w:w="0" w:type="dxa"/>
            </w:tcMar>
          </w:tcPr>
          <w:p w14:paraId="027B3262" w14:textId="77777777" w:rsidR="003F77E6" w:rsidRDefault="00000000">
            <w:pPr>
              <w:autoSpaceDE w:val="0"/>
              <w:autoSpaceDN w:val="0"/>
              <w:spacing w:after="0" w:line="262" w:lineRule="auto"/>
              <w:ind w:left="102"/>
            </w:pPr>
            <w:r>
              <w:rPr>
                <w:rFonts w:ascii="Calibri" w:eastAsia="Calibri" w:hAnsi="Calibri"/>
                <w:color w:val="0000FF"/>
              </w:rPr>
              <w:t xml:space="preserve">Specifications: </w:t>
            </w:r>
          </w:p>
        </w:tc>
        <w:tc>
          <w:tcPr>
            <w:tcW w:w="4050" w:type="dxa"/>
            <w:tcBorders>
              <w:top w:val="single" w:sz="4" w:space="0" w:color="000000"/>
              <w:left w:val="single" w:sz="3" w:space="0" w:color="000000"/>
              <w:bottom w:val="single" w:sz="4" w:space="0" w:color="000000"/>
              <w:right w:val="single" w:sz="4" w:space="0" w:color="000000"/>
            </w:tcBorders>
            <w:tcMar>
              <w:left w:w="0" w:type="dxa"/>
              <w:right w:w="0" w:type="dxa"/>
            </w:tcMar>
          </w:tcPr>
          <w:p w14:paraId="4B489CF6" w14:textId="77777777" w:rsidR="003F77E6" w:rsidRDefault="003F77E6"/>
        </w:tc>
      </w:tr>
    </w:tbl>
    <w:p w14:paraId="7A2EDD66" w14:textId="77777777" w:rsidR="003F77E6" w:rsidRDefault="00000000">
      <w:pPr>
        <w:autoSpaceDE w:val="0"/>
        <w:autoSpaceDN w:val="0"/>
        <w:spacing w:before="482" w:after="212" w:line="298" w:lineRule="auto"/>
      </w:pPr>
      <w:r>
        <w:rPr>
          <w:rFonts w:ascii="Arial" w:eastAsia="Arial" w:hAnsi="Arial"/>
          <w:b/>
          <w:color w:val="000000"/>
          <w:u w:val="single"/>
        </w:rPr>
        <w:t>VENDOR WORK SCOPE PRICING MATRIX:</w:t>
      </w:r>
      <w:r>
        <w:rPr>
          <w:rFonts w:ascii="Arial" w:eastAsia="Arial" w:hAnsi="Arial"/>
          <w:b/>
          <w:color w:val="000000"/>
        </w:rPr>
        <w:t xml:space="preserve"> </w:t>
      </w:r>
    </w:p>
    <w:tbl>
      <w:tblPr>
        <w:tblW w:w="0" w:type="auto"/>
        <w:tblInd w:w="4" w:type="dxa"/>
        <w:tblLayout w:type="fixed"/>
        <w:tblLook w:val="04A0" w:firstRow="1" w:lastRow="0" w:firstColumn="1" w:lastColumn="0" w:noHBand="0" w:noVBand="1"/>
      </w:tblPr>
      <w:tblGrid>
        <w:gridCol w:w="3868"/>
        <w:gridCol w:w="5128"/>
        <w:gridCol w:w="1796"/>
      </w:tblGrid>
      <w:tr w:rsidR="003F77E6" w14:paraId="0247BFFE" w14:textId="77777777">
        <w:trPr>
          <w:trHeight w:hRule="exact" w:val="264"/>
        </w:trPr>
        <w:tc>
          <w:tcPr>
            <w:tcW w:w="3868" w:type="dxa"/>
            <w:tcBorders>
              <w:top w:val="single" w:sz="4" w:space="0" w:color="000000"/>
              <w:left w:val="single" w:sz="4" w:space="0" w:color="000000"/>
              <w:bottom w:val="single" w:sz="4" w:space="0" w:color="000000"/>
              <w:right w:val="single" w:sz="4" w:space="0" w:color="000000"/>
            </w:tcBorders>
            <w:tcMar>
              <w:left w:w="0" w:type="dxa"/>
              <w:right w:w="0" w:type="dxa"/>
            </w:tcMar>
          </w:tcPr>
          <w:p w14:paraId="72F08045" w14:textId="77777777" w:rsidR="003F77E6" w:rsidRDefault="00000000">
            <w:pPr>
              <w:autoSpaceDE w:val="0"/>
              <w:autoSpaceDN w:val="0"/>
              <w:spacing w:after="0" w:line="298" w:lineRule="auto"/>
              <w:ind w:left="102"/>
            </w:pPr>
            <w:r>
              <w:rPr>
                <w:rFonts w:ascii="Arial" w:eastAsia="Arial" w:hAnsi="Arial"/>
                <w:b/>
                <w:color w:val="000000"/>
              </w:rPr>
              <w:t xml:space="preserve">Effort </w:t>
            </w:r>
          </w:p>
        </w:tc>
        <w:tc>
          <w:tcPr>
            <w:tcW w:w="5128" w:type="dxa"/>
            <w:tcBorders>
              <w:top w:val="single" w:sz="4" w:space="0" w:color="000000"/>
              <w:left w:val="single" w:sz="4" w:space="0" w:color="000000"/>
              <w:bottom w:val="single" w:sz="4" w:space="0" w:color="000000"/>
              <w:right w:val="single" w:sz="3" w:space="0" w:color="000000"/>
            </w:tcBorders>
            <w:tcMar>
              <w:left w:w="0" w:type="dxa"/>
              <w:right w:w="0" w:type="dxa"/>
            </w:tcMar>
          </w:tcPr>
          <w:p w14:paraId="0F75DEC4" w14:textId="77777777" w:rsidR="003F77E6" w:rsidRDefault="00000000">
            <w:pPr>
              <w:autoSpaceDE w:val="0"/>
              <w:autoSpaceDN w:val="0"/>
              <w:spacing w:after="0" w:line="298" w:lineRule="auto"/>
              <w:ind w:left="100"/>
            </w:pPr>
            <w:r>
              <w:rPr>
                <w:rFonts w:ascii="Arial" w:eastAsia="Arial" w:hAnsi="Arial"/>
                <w:b/>
                <w:color w:val="000000"/>
              </w:rPr>
              <w:t xml:space="preserve">Task Reference or Description of Work </w:t>
            </w:r>
          </w:p>
        </w:tc>
        <w:tc>
          <w:tcPr>
            <w:tcW w:w="1796" w:type="dxa"/>
            <w:tcBorders>
              <w:top w:val="single" w:sz="4" w:space="0" w:color="000000"/>
              <w:left w:val="single" w:sz="3" w:space="0" w:color="000000"/>
              <w:bottom w:val="single" w:sz="4" w:space="0" w:color="000000"/>
              <w:right w:val="single" w:sz="4" w:space="0" w:color="000000"/>
            </w:tcBorders>
            <w:tcMar>
              <w:left w:w="0" w:type="dxa"/>
              <w:right w:w="0" w:type="dxa"/>
            </w:tcMar>
          </w:tcPr>
          <w:p w14:paraId="37EFB6E2" w14:textId="77777777" w:rsidR="003F77E6" w:rsidRDefault="00000000">
            <w:pPr>
              <w:autoSpaceDE w:val="0"/>
              <w:autoSpaceDN w:val="0"/>
              <w:spacing w:after="0" w:line="298" w:lineRule="auto"/>
              <w:ind w:left="104"/>
            </w:pPr>
            <w:r>
              <w:rPr>
                <w:rFonts w:ascii="Arial" w:eastAsia="Arial" w:hAnsi="Arial"/>
                <w:b/>
                <w:color w:val="000000"/>
              </w:rPr>
              <w:t xml:space="preserve">Price </w:t>
            </w:r>
          </w:p>
        </w:tc>
      </w:tr>
      <w:tr w:rsidR="003F77E6" w14:paraId="2009E8A3" w14:textId="77777777">
        <w:trPr>
          <w:trHeight w:hRule="exact" w:val="264"/>
        </w:trPr>
        <w:tc>
          <w:tcPr>
            <w:tcW w:w="3868" w:type="dxa"/>
            <w:tcBorders>
              <w:top w:val="single" w:sz="4" w:space="0" w:color="000000"/>
              <w:left w:val="single" w:sz="4" w:space="0" w:color="000000"/>
              <w:bottom w:val="single" w:sz="4" w:space="0" w:color="000000"/>
              <w:right w:val="single" w:sz="4" w:space="0" w:color="000000"/>
            </w:tcBorders>
            <w:tcMar>
              <w:left w:w="0" w:type="dxa"/>
              <w:right w:w="0" w:type="dxa"/>
            </w:tcMar>
          </w:tcPr>
          <w:p w14:paraId="159D161E" w14:textId="77777777" w:rsidR="003F77E6" w:rsidRDefault="00000000">
            <w:pPr>
              <w:autoSpaceDE w:val="0"/>
              <w:autoSpaceDN w:val="0"/>
              <w:spacing w:before="10" w:after="0" w:line="286" w:lineRule="auto"/>
              <w:ind w:left="48"/>
            </w:pPr>
            <w:r>
              <w:rPr>
                <w:rFonts w:ascii="Arial" w:eastAsia="Arial" w:hAnsi="Arial"/>
                <w:color w:val="000000"/>
                <w:sz w:val="18"/>
              </w:rPr>
              <w:t>CMS Installation Parts and NRE</w:t>
            </w:r>
          </w:p>
        </w:tc>
        <w:tc>
          <w:tcPr>
            <w:tcW w:w="5128" w:type="dxa"/>
            <w:tcBorders>
              <w:top w:val="single" w:sz="4" w:space="0" w:color="000000"/>
              <w:left w:val="single" w:sz="4" w:space="0" w:color="000000"/>
              <w:bottom w:val="single" w:sz="4" w:space="0" w:color="000000"/>
              <w:right w:val="single" w:sz="3" w:space="0" w:color="000000"/>
            </w:tcBorders>
            <w:tcMar>
              <w:left w:w="0" w:type="dxa"/>
              <w:right w:w="0" w:type="dxa"/>
            </w:tcMar>
          </w:tcPr>
          <w:p w14:paraId="46664222" w14:textId="77777777" w:rsidR="003F77E6" w:rsidRDefault="00000000">
            <w:pPr>
              <w:autoSpaceDE w:val="0"/>
              <w:autoSpaceDN w:val="0"/>
              <w:spacing w:before="10" w:after="0" w:line="286" w:lineRule="auto"/>
              <w:ind w:left="52"/>
            </w:pPr>
            <w:r>
              <w:rPr>
                <w:rFonts w:ascii="Arial" w:eastAsia="Arial" w:hAnsi="Arial"/>
                <w:color w:val="000000"/>
                <w:sz w:val="18"/>
              </w:rPr>
              <w:t>Quotation CMS-20231206-01 Rev. 1 Item 1</w:t>
            </w:r>
          </w:p>
        </w:tc>
        <w:tc>
          <w:tcPr>
            <w:tcW w:w="1796" w:type="dxa"/>
            <w:tcBorders>
              <w:top w:val="single" w:sz="4" w:space="0" w:color="000000"/>
              <w:left w:val="single" w:sz="3" w:space="0" w:color="000000"/>
              <w:bottom w:val="single" w:sz="4" w:space="0" w:color="000000"/>
              <w:right w:val="single" w:sz="4" w:space="0" w:color="000000"/>
            </w:tcBorders>
            <w:tcMar>
              <w:left w:w="0" w:type="dxa"/>
              <w:right w:w="0" w:type="dxa"/>
            </w:tcMar>
          </w:tcPr>
          <w:p w14:paraId="5C03FCE6" w14:textId="77777777" w:rsidR="003F77E6" w:rsidRDefault="00000000">
            <w:pPr>
              <w:autoSpaceDE w:val="0"/>
              <w:autoSpaceDN w:val="0"/>
              <w:spacing w:before="10" w:after="0" w:line="286" w:lineRule="auto"/>
              <w:ind w:left="48"/>
            </w:pPr>
            <w:r>
              <w:rPr>
                <w:rFonts w:ascii="Arial" w:eastAsia="Arial" w:hAnsi="Arial"/>
                <w:color w:val="000000"/>
                <w:sz w:val="18"/>
              </w:rPr>
              <w:t>$904,385.00</w:t>
            </w:r>
          </w:p>
        </w:tc>
      </w:tr>
      <w:tr w:rsidR="003F77E6" w14:paraId="79D3E280" w14:textId="77777777">
        <w:trPr>
          <w:trHeight w:hRule="exact" w:val="264"/>
        </w:trPr>
        <w:tc>
          <w:tcPr>
            <w:tcW w:w="3868" w:type="dxa"/>
            <w:tcBorders>
              <w:top w:val="single" w:sz="4" w:space="0" w:color="000000"/>
              <w:left w:val="single" w:sz="4" w:space="0" w:color="000000"/>
              <w:bottom w:val="single" w:sz="4" w:space="0" w:color="000000"/>
              <w:right w:val="single" w:sz="4" w:space="0" w:color="000000"/>
            </w:tcBorders>
            <w:tcMar>
              <w:left w:w="0" w:type="dxa"/>
              <w:right w:w="0" w:type="dxa"/>
            </w:tcMar>
          </w:tcPr>
          <w:p w14:paraId="372E69F7" w14:textId="77777777" w:rsidR="003F77E6" w:rsidRDefault="00000000">
            <w:pPr>
              <w:autoSpaceDE w:val="0"/>
              <w:autoSpaceDN w:val="0"/>
              <w:spacing w:before="14" w:after="0" w:line="283" w:lineRule="auto"/>
              <w:ind w:left="48"/>
            </w:pPr>
            <w:r>
              <w:rPr>
                <w:rFonts w:ascii="Arial" w:eastAsia="Arial" w:hAnsi="Arial"/>
                <w:color w:val="000000"/>
                <w:sz w:val="16"/>
              </w:rPr>
              <w:t>CMS Explore Parts</w:t>
            </w:r>
          </w:p>
        </w:tc>
        <w:tc>
          <w:tcPr>
            <w:tcW w:w="5128" w:type="dxa"/>
            <w:tcBorders>
              <w:top w:val="single" w:sz="4" w:space="0" w:color="000000"/>
              <w:left w:val="single" w:sz="4" w:space="0" w:color="000000"/>
              <w:bottom w:val="single" w:sz="4" w:space="0" w:color="000000"/>
              <w:right w:val="single" w:sz="3" w:space="0" w:color="000000"/>
            </w:tcBorders>
            <w:tcMar>
              <w:left w:w="0" w:type="dxa"/>
              <w:right w:w="0" w:type="dxa"/>
            </w:tcMar>
          </w:tcPr>
          <w:p w14:paraId="0AA3FDC7" w14:textId="77777777" w:rsidR="003F77E6" w:rsidRDefault="00000000">
            <w:pPr>
              <w:autoSpaceDE w:val="0"/>
              <w:autoSpaceDN w:val="0"/>
              <w:spacing w:before="14" w:after="0" w:line="283" w:lineRule="auto"/>
              <w:ind w:left="52"/>
            </w:pPr>
            <w:r>
              <w:rPr>
                <w:rFonts w:ascii="Arial" w:eastAsia="Arial" w:hAnsi="Arial"/>
                <w:color w:val="000000"/>
                <w:sz w:val="16"/>
              </w:rPr>
              <w:t>Quotation CMS-202311206-01 Rev 1 Item 2</w:t>
            </w:r>
          </w:p>
        </w:tc>
        <w:tc>
          <w:tcPr>
            <w:tcW w:w="1796" w:type="dxa"/>
            <w:tcBorders>
              <w:top w:val="single" w:sz="4" w:space="0" w:color="000000"/>
              <w:left w:val="single" w:sz="3" w:space="0" w:color="000000"/>
              <w:bottom w:val="single" w:sz="4" w:space="0" w:color="000000"/>
              <w:right w:val="single" w:sz="4" w:space="0" w:color="000000"/>
            </w:tcBorders>
            <w:tcMar>
              <w:left w:w="0" w:type="dxa"/>
              <w:right w:w="0" w:type="dxa"/>
            </w:tcMar>
          </w:tcPr>
          <w:p w14:paraId="504B74FD" w14:textId="77777777" w:rsidR="003F77E6" w:rsidRDefault="00000000">
            <w:pPr>
              <w:autoSpaceDE w:val="0"/>
              <w:autoSpaceDN w:val="0"/>
              <w:spacing w:before="14" w:after="0" w:line="283" w:lineRule="auto"/>
              <w:ind w:left="48"/>
            </w:pPr>
            <w:r>
              <w:rPr>
                <w:rFonts w:ascii="Arial" w:eastAsia="Arial" w:hAnsi="Arial"/>
                <w:color w:val="000000"/>
                <w:sz w:val="16"/>
              </w:rPr>
              <w:t>$71,405.00</w:t>
            </w:r>
          </w:p>
        </w:tc>
      </w:tr>
      <w:tr w:rsidR="003F77E6" w14:paraId="6097DEC4" w14:textId="77777777">
        <w:trPr>
          <w:trHeight w:hRule="exact" w:val="262"/>
        </w:trPr>
        <w:tc>
          <w:tcPr>
            <w:tcW w:w="3868" w:type="dxa"/>
            <w:tcBorders>
              <w:top w:val="single" w:sz="4" w:space="0" w:color="000000"/>
              <w:left w:val="single" w:sz="4" w:space="0" w:color="000000"/>
              <w:bottom w:val="single" w:sz="4" w:space="0" w:color="000000"/>
              <w:right w:val="single" w:sz="4" w:space="0" w:color="000000"/>
            </w:tcBorders>
            <w:tcMar>
              <w:left w:w="0" w:type="dxa"/>
              <w:right w:w="0" w:type="dxa"/>
            </w:tcMar>
          </w:tcPr>
          <w:p w14:paraId="50A54B79" w14:textId="77777777" w:rsidR="003F77E6" w:rsidRDefault="003F77E6"/>
        </w:tc>
        <w:tc>
          <w:tcPr>
            <w:tcW w:w="5128" w:type="dxa"/>
            <w:tcBorders>
              <w:top w:val="single" w:sz="4" w:space="0" w:color="000000"/>
              <w:left w:val="single" w:sz="4" w:space="0" w:color="000000"/>
              <w:bottom w:val="single" w:sz="4" w:space="0" w:color="000000"/>
              <w:right w:val="single" w:sz="3" w:space="0" w:color="000000"/>
            </w:tcBorders>
            <w:tcMar>
              <w:left w:w="0" w:type="dxa"/>
              <w:right w:w="0" w:type="dxa"/>
            </w:tcMar>
          </w:tcPr>
          <w:p w14:paraId="704D4E46" w14:textId="77777777" w:rsidR="003F77E6" w:rsidRDefault="003F77E6"/>
        </w:tc>
        <w:tc>
          <w:tcPr>
            <w:tcW w:w="1796" w:type="dxa"/>
            <w:tcBorders>
              <w:top w:val="single" w:sz="4" w:space="0" w:color="000000"/>
              <w:left w:val="single" w:sz="3" w:space="0" w:color="000000"/>
              <w:bottom w:val="single" w:sz="4" w:space="0" w:color="000000"/>
              <w:right w:val="single" w:sz="4" w:space="0" w:color="000000"/>
            </w:tcBorders>
            <w:tcMar>
              <w:left w:w="0" w:type="dxa"/>
              <w:right w:w="0" w:type="dxa"/>
            </w:tcMar>
          </w:tcPr>
          <w:p w14:paraId="60C0D428" w14:textId="77777777" w:rsidR="003F77E6" w:rsidRDefault="003F77E6"/>
        </w:tc>
      </w:tr>
      <w:tr w:rsidR="003F77E6" w14:paraId="0D745D11" w14:textId="77777777">
        <w:trPr>
          <w:trHeight w:hRule="exact" w:val="262"/>
        </w:trPr>
        <w:tc>
          <w:tcPr>
            <w:tcW w:w="3868" w:type="dxa"/>
            <w:tcBorders>
              <w:top w:val="single" w:sz="4" w:space="0" w:color="000000"/>
              <w:left w:val="single" w:sz="4" w:space="0" w:color="000000"/>
              <w:bottom w:val="single" w:sz="3" w:space="0" w:color="000000"/>
              <w:right w:val="single" w:sz="4" w:space="0" w:color="000000"/>
            </w:tcBorders>
            <w:tcMar>
              <w:left w:w="0" w:type="dxa"/>
              <w:right w:w="0" w:type="dxa"/>
            </w:tcMar>
          </w:tcPr>
          <w:p w14:paraId="3D49F60C" w14:textId="77777777" w:rsidR="003F77E6" w:rsidRDefault="003F77E6"/>
        </w:tc>
        <w:tc>
          <w:tcPr>
            <w:tcW w:w="5128" w:type="dxa"/>
            <w:tcBorders>
              <w:top w:val="single" w:sz="4" w:space="0" w:color="000000"/>
              <w:left w:val="single" w:sz="4" w:space="0" w:color="000000"/>
              <w:bottom w:val="single" w:sz="3" w:space="0" w:color="000000"/>
              <w:right w:val="single" w:sz="3" w:space="0" w:color="000000"/>
            </w:tcBorders>
            <w:tcMar>
              <w:left w:w="0" w:type="dxa"/>
              <w:right w:w="0" w:type="dxa"/>
            </w:tcMar>
          </w:tcPr>
          <w:p w14:paraId="5970F2F7" w14:textId="77777777" w:rsidR="003F77E6" w:rsidRDefault="003F77E6"/>
        </w:tc>
        <w:tc>
          <w:tcPr>
            <w:tcW w:w="1796" w:type="dxa"/>
            <w:tcBorders>
              <w:top w:val="single" w:sz="4" w:space="0" w:color="000000"/>
              <w:left w:val="single" w:sz="3" w:space="0" w:color="000000"/>
              <w:bottom w:val="single" w:sz="3" w:space="0" w:color="000000"/>
              <w:right w:val="single" w:sz="4" w:space="0" w:color="000000"/>
            </w:tcBorders>
            <w:tcMar>
              <w:left w:w="0" w:type="dxa"/>
              <w:right w:w="0" w:type="dxa"/>
            </w:tcMar>
          </w:tcPr>
          <w:p w14:paraId="5D25C7F1" w14:textId="77777777" w:rsidR="003F77E6" w:rsidRDefault="003F77E6"/>
        </w:tc>
      </w:tr>
      <w:tr w:rsidR="003F77E6" w14:paraId="79203DB3" w14:textId="77777777">
        <w:trPr>
          <w:trHeight w:hRule="exact" w:val="264"/>
        </w:trPr>
        <w:tc>
          <w:tcPr>
            <w:tcW w:w="3868" w:type="dxa"/>
            <w:tcBorders>
              <w:top w:val="single" w:sz="3" w:space="0" w:color="000000"/>
              <w:left w:val="single" w:sz="4" w:space="0" w:color="000000"/>
              <w:bottom w:val="single" w:sz="3" w:space="0" w:color="000000"/>
              <w:right w:val="single" w:sz="4" w:space="0" w:color="000000"/>
            </w:tcBorders>
            <w:tcMar>
              <w:left w:w="0" w:type="dxa"/>
              <w:right w:w="0" w:type="dxa"/>
            </w:tcMar>
          </w:tcPr>
          <w:p w14:paraId="442319F6" w14:textId="77777777" w:rsidR="003F77E6" w:rsidRDefault="003F77E6"/>
        </w:tc>
        <w:tc>
          <w:tcPr>
            <w:tcW w:w="5128" w:type="dxa"/>
            <w:tcBorders>
              <w:top w:val="single" w:sz="3" w:space="0" w:color="000000"/>
              <w:left w:val="single" w:sz="4" w:space="0" w:color="000000"/>
              <w:bottom w:val="single" w:sz="3" w:space="0" w:color="000000"/>
              <w:right w:val="single" w:sz="3" w:space="0" w:color="000000"/>
            </w:tcBorders>
            <w:tcMar>
              <w:left w:w="0" w:type="dxa"/>
              <w:right w:w="0" w:type="dxa"/>
            </w:tcMar>
          </w:tcPr>
          <w:p w14:paraId="11A7C278" w14:textId="77777777" w:rsidR="003F77E6" w:rsidRDefault="003F77E6"/>
        </w:tc>
        <w:tc>
          <w:tcPr>
            <w:tcW w:w="1796" w:type="dxa"/>
            <w:tcBorders>
              <w:top w:val="single" w:sz="3" w:space="0" w:color="000000"/>
              <w:left w:val="single" w:sz="3" w:space="0" w:color="000000"/>
              <w:bottom w:val="single" w:sz="3" w:space="0" w:color="000000"/>
              <w:right w:val="single" w:sz="4" w:space="0" w:color="000000"/>
            </w:tcBorders>
            <w:tcMar>
              <w:left w:w="0" w:type="dxa"/>
              <w:right w:w="0" w:type="dxa"/>
            </w:tcMar>
          </w:tcPr>
          <w:p w14:paraId="6BDC2FBC" w14:textId="77777777" w:rsidR="003F77E6" w:rsidRDefault="003F77E6"/>
        </w:tc>
      </w:tr>
      <w:tr w:rsidR="003F77E6" w14:paraId="5B0C3DFE" w14:textId="77777777">
        <w:trPr>
          <w:trHeight w:hRule="exact" w:val="264"/>
        </w:trPr>
        <w:tc>
          <w:tcPr>
            <w:tcW w:w="8996" w:type="dxa"/>
            <w:gridSpan w:val="2"/>
            <w:tcBorders>
              <w:top w:val="single" w:sz="3" w:space="0" w:color="000000"/>
              <w:left w:val="single" w:sz="4" w:space="0" w:color="000000"/>
              <w:bottom w:val="single" w:sz="3" w:space="0" w:color="000000"/>
              <w:right w:val="single" w:sz="3" w:space="0" w:color="000000"/>
            </w:tcBorders>
            <w:tcMar>
              <w:left w:w="0" w:type="dxa"/>
              <w:right w:w="0" w:type="dxa"/>
            </w:tcMar>
          </w:tcPr>
          <w:p w14:paraId="64EBE659" w14:textId="77777777" w:rsidR="003F77E6" w:rsidRDefault="00000000">
            <w:pPr>
              <w:autoSpaceDE w:val="0"/>
              <w:autoSpaceDN w:val="0"/>
              <w:spacing w:after="0" w:line="298" w:lineRule="auto"/>
              <w:ind w:left="102"/>
            </w:pPr>
            <w:r>
              <w:rPr>
                <w:rFonts w:ascii="Arial" w:eastAsia="Arial" w:hAnsi="Arial"/>
                <w:b/>
                <w:color w:val="000000"/>
              </w:rPr>
              <w:t xml:space="preserve">TOTAL COST: </w:t>
            </w:r>
          </w:p>
        </w:tc>
        <w:tc>
          <w:tcPr>
            <w:tcW w:w="1796" w:type="dxa"/>
            <w:tcBorders>
              <w:top w:val="single" w:sz="3" w:space="0" w:color="000000"/>
              <w:left w:val="single" w:sz="3" w:space="0" w:color="000000"/>
              <w:bottom w:val="single" w:sz="3" w:space="0" w:color="000000"/>
              <w:right w:val="single" w:sz="4" w:space="0" w:color="000000"/>
            </w:tcBorders>
            <w:tcMar>
              <w:left w:w="0" w:type="dxa"/>
              <w:right w:w="0" w:type="dxa"/>
            </w:tcMar>
          </w:tcPr>
          <w:p w14:paraId="48F0DAF1" w14:textId="77777777" w:rsidR="003F77E6" w:rsidRDefault="00000000">
            <w:pPr>
              <w:autoSpaceDE w:val="0"/>
              <w:autoSpaceDN w:val="0"/>
              <w:spacing w:before="12" w:after="0" w:line="283" w:lineRule="auto"/>
              <w:ind w:left="48"/>
            </w:pPr>
            <w:r>
              <w:rPr>
                <w:rFonts w:ascii="Arial" w:eastAsia="Arial" w:hAnsi="Arial"/>
                <w:color w:val="000000"/>
                <w:sz w:val="18"/>
              </w:rPr>
              <w:t>$975.790.00</w:t>
            </w:r>
          </w:p>
        </w:tc>
      </w:tr>
    </w:tbl>
    <w:p w14:paraId="7FB32F6F" w14:textId="77777777" w:rsidR="003F77E6" w:rsidRDefault="00000000">
      <w:pPr>
        <w:autoSpaceDE w:val="0"/>
        <w:autoSpaceDN w:val="0"/>
        <w:spacing w:before="404" w:after="142" w:line="298" w:lineRule="auto"/>
      </w:pPr>
      <w:r>
        <w:rPr>
          <w:rFonts w:ascii="Arial" w:eastAsia="Arial" w:hAnsi="Arial"/>
          <w:b/>
          <w:color w:val="000000"/>
        </w:rPr>
        <w:t xml:space="preserve">Vendor Turnaround/ Lead Time: </w:t>
      </w:r>
    </w:p>
    <w:tbl>
      <w:tblPr>
        <w:tblW w:w="0" w:type="auto"/>
        <w:tblInd w:w="10" w:type="dxa"/>
        <w:tblLayout w:type="fixed"/>
        <w:tblLook w:val="04A0" w:firstRow="1" w:lastRow="0" w:firstColumn="1" w:lastColumn="0" w:noHBand="0" w:noVBand="1"/>
      </w:tblPr>
      <w:tblGrid>
        <w:gridCol w:w="10840"/>
      </w:tblGrid>
      <w:tr w:rsidR="003F77E6" w14:paraId="76265250" w14:textId="77777777">
        <w:trPr>
          <w:trHeight w:hRule="exact" w:val="720"/>
        </w:trPr>
        <w:tc>
          <w:tcPr>
            <w:tcW w:w="10840" w:type="dxa"/>
            <w:tcBorders>
              <w:top w:val="single" w:sz="8" w:space="0" w:color="000000"/>
              <w:left w:val="single" w:sz="8" w:space="0" w:color="000000"/>
              <w:bottom w:val="single" w:sz="8" w:space="0" w:color="000000"/>
              <w:right w:val="single" w:sz="8" w:space="0" w:color="000000"/>
            </w:tcBorders>
            <w:tcMar>
              <w:left w:w="0" w:type="dxa"/>
              <w:right w:w="0" w:type="dxa"/>
            </w:tcMar>
          </w:tcPr>
          <w:p w14:paraId="182FA053" w14:textId="77777777" w:rsidR="003F77E6" w:rsidRDefault="003F77E6"/>
        </w:tc>
      </w:tr>
    </w:tbl>
    <w:p w14:paraId="3730AFD0" w14:textId="77777777" w:rsidR="003F77E6" w:rsidRDefault="00000000">
      <w:pPr>
        <w:autoSpaceDE w:val="0"/>
        <w:autoSpaceDN w:val="0"/>
        <w:spacing w:before="732" w:after="144" w:line="298" w:lineRule="auto"/>
      </w:pPr>
      <w:r>
        <w:rPr>
          <w:rFonts w:ascii="Arial" w:eastAsia="Arial" w:hAnsi="Arial"/>
          <w:b/>
          <w:color w:val="000000"/>
        </w:rPr>
        <w:t xml:space="preserve">Vendor Payment Terms </w:t>
      </w:r>
    </w:p>
    <w:tbl>
      <w:tblPr>
        <w:tblW w:w="0" w:type="auto"/>
        <w:tblInd w:w="10" w:type="dxa"/>
        <w:tblLayout w:type="fixed"/>
        <w:tblLook w:val="04A0" w:firstRow="1" w:lastRow="0" w:firstColumn="1" w:lastColumn="0" w:noHBand="0" w:noVBand="1"/>
      </w:tblPr>
      <w:tblGrid>
        <w:gridCol w:w="10840"/>
      </w:tblGrid>
      <w:tr w:rsidR="003F77E6" w14:paraId="59E87D3A" w14:textId="77777777">
        <w:trPr>
          <w:trHeight w:hRule="exact" w:val="718"/>
        </w:trPr>
        <w:tc>
          <w:tcPr>
            <w:tcW w:w="10840" w:type="dxa"/>
            <w:tcBorders>
              <w:top w:val="single" w:sz="8" w:space="0" w:color="000000"/>
              <w:left w:val="single" w:sz="8" w:space="0" w:color="000000"/>
              <w:bottom w:val="single" w:sz="8" w:space="0" w:color="000000"/>
              <w:right w:val="single" w:sz="8" w:space="0" w:color="000000"/>
            </w:tcBorders>
            <w:tcMar>
              <w:left w:w="0" w:type="dxa"/>
              <w:right w:w="0" w:type="dxa"/>
            </w:tcMar>
          </w:tcPr>
          <w:p w14:paraId="61D59601" w14:textId="77777777" w:rsidR="003F77E6" w:rsidRDefault="00000000">
            <w:pPr>
              <w:autoSpaceDE w:val="0"/>
              <w:autoSpaceDN w:val="0"/>
              <w:spacing w:before="370" w:after="0" w:line="286" w:lineRule="auto"/>
              <w:ind w:left="58"/>
            </w:pPr>
            <w:r>
              <w:rPr>
                <w:rFonts w:ascii="Arial" w:eastAsia="Arial" w:hAnsi="Arial"/>
                <w:color w:val="000000"/>
                <w:sz w:val="24"/>
              </w:rPr>
              <w:t>See quotation CMS-20231206 Rev 1 for Details</w:t>
            </w:r>
          </w:p>
        </w:tc>
      </w:tr>
    </w:tbl>
    <w:p w14:paraId="4719043E" w14:textId="77777777" w:rsidR="003F77E6" w:rsidRDefault="00000000">
      <w:pPr>
        <w:autoSpaceDE w:val="0"/>
        <w:autoSpaceDN w:val="0"/>
        <w:spacing w:before="732" w:after="216" w:line="298" w:lineRule="auto"/>
      </w:pPr>
      <w:r>
        <w:rPr>
          <w:rFonts w:ascii="Arial" w:eastAsia="Arial" w:hAnsi="Arial"/>
          <w:b/>
          <w:color w:val="000000"/>
        </w:rPr>
        <w:t xml:space="preserve">Vendor Comments/Notes: </w:t>
      </w:r>
    </w:p>
    <w:tbl>
      <w:tblPr>
        <w:tblW w:w="0" w:type="auto"/>
        <w:tblInd w:w="4" w:type="dxa"/>
        <w:tblLayout w:type="fixed"/>
        <w:tblLook w:val="04A0" w:firstRow="1" w:lastRow="0" w:firstColumn="1" w:lastColumn="0" w:noHBand="0" w:noVBand="1"/>
      </w:tblPr>
      <w:tblGrid>
        <w:gridCol w:w="10792"/>
      </w:tblGrid>
      <w:tr w:rsidR="003F77E6" w14:paraId="044C3FFC" w14:textId="77777777">
        <w:trPr>
          <w:trHeight w:hRule="exact" w:val="768"/>
        </w:trPr>
        <w:tc>
          <w:tcPr>
            <w:tcW w:w="10792" w:type="dxa"/>
            <w:tcBorders>
              <w:top w:val="single" w:sz="4" w:space="0" w:color="000000"/>
              <w:left w:val="single" w:sz="4" w:space="0" w:color="000000"/>
              <w:bottom w:val="single" w:sz="4" w:space="0" w:color="000000"/>
              <w:right w:val="single" w:sz="4" w:space="0" w:color="000000"/>
            </w:tcBorders>
            <w:tcMar>
              <w:left w:w="0" w:type="dxa"/>
              <w:right w:w="0" w:type="dxa"/>
            </w:tcMar>
          </w:tcPr>
          <w:p w14:paraId="25C4A720" w14:textId="77777777" w:rsidR="003F77E6" w:rsidRDefault="003F77E6"/>
        </w:tc>
      </w:tr>
    </w:tbl>
    <w:p w14:paraId="7C3F535A" w14:textId="77777777" w:rsidR="003F77E6" w:rsidRDefault="00000000">
      <w:pPr>
        <w:tabs>
          <w:tab w:val="left" w:pos="7648"/>
          <w:tab w:val="left" w:pos="10184"/>
        </w:tabs>
        <w:autoSpaceDE w:val="0"/>
        <w:autoSpaceDN w:val="0"/>
        <w:spacing w:before="112" w:after="0" w:line="278" w:lineRule="auto"/>
        <w:ind w:left="3116"/>
      </w:pPr>
      <w:r>
        <w:rPr>
          <w:rFonts w:ascii="Calibri" w:eastAsia="Calibri" w:hAnsi="Calibri"/>
          <w:color w:val="000000"/>
          <w:sz w:val="20"/>
        </w:rPr>
        <w:t>Page 2 of 4</w:t>
      </w:r>
      <w:r>
        <w:rPr>
          <w:rFonts w:ascii="Calibri" w:eastAsia="Calibri" w:hAnsi="Calibri"/>
          <w:color w:val="000000"/>
        </w:rPr>
        <w:t xml:space="preserve">  | Vendor Initials ______ </w:t>
      </w:r>
      <w:r>
        <w:rPr>
          <w:rFonts w:ascii="Arial" w:eastAsia="Arial" w:hAnsi="Arial"/>
          <w:color w:val="000000"/>
          <w:sz w:val="24"/>
        </w:rPr>
        <w:t xml:space="preserve">DCF </w:t>
      </w:r>
      <w:r>
        <w:rPr>
          <w:rFonts w:ascii="Calibri" w:eastAsia="Calibri" w:hAnsi="Calibri"/>
          <w:color w:val="000000"/>
        </w:rPr>
        <w:t xml:space="preserve">Citadel Completions LLC.  Confidential Information. </w:t>
      </w:r>
    </w:p>
    <w:p w14:paraId="246D955D" w14:textId="77777777" w:rsidR="003F77E6" w:rsidRDefault="003F77E6">
      <w:pPr>
        <w:sectPr w:rsidR="003F77E6">
          <w:pgSz w:w="12240" w:h="15840"/>
          <w:pgMar w:top="172" w:right="604" w:bottom="292" w:left="720" w:header="720" w:footer="720" w:gutter="0"/>
          <w:cols w:space="720"/>
          <w:docGrid w:linePitch="360"/>
        </w:sectPr>
      </w:pPr>
    </w:p>
    <w:p w14:paraId="1B07D965" w14:textId="77777777" w:rsidR="003F77E6" w:rsidRDefault="003F77E6">
      <w:pPr>
        <w:autoSpaceDE w:val="0"/>
        <w:autoSpaceDN w:val="0"/>
        <w:spacing w:after="0" w:line="174" w:lineRule="exact"/>
      </w:pPr>
    </w:p>
    <w:p w14:paraId="172BAB8B" w14:textId="77777777" w:rsidR="003F77E6" w:rsidRDefault="00000000">
      <w:pPr>
        <w:autoSpaceDE w:val="0"/>
        <w:autoSpaceDN w:val="0"/>
        <w:spacing w:after="0" w:line="240" w:lineRule="auto"/>
        <w:ind w:right="3870"/>
        <w:jc w:val="right"/>
      </w:pPr>
      <w:r>
        <w:rPr>
          <w:noProof/>
        </w:rPr>
        <w:drawing>
          <wp:inline distT="0" distB="0" distL="0" distR="0" wp14:anchorId="4B866229" wp14:editId="7D70A984">
            <wp:extent cx="2047240" cy="1132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047240" cy="1132840"/>
                    </a:xfrm>
                    <a:prstGeom prst="rect">
                      <a:avLst/>
                    </a:prstGeom>
                  </pic:spPr>
                </pic:pic>
              </a:graphicData>
            </a:graphic>
          </wp:inline>
        </w:drawing>
      </w:r>
    </w:p>
    <w:p w14:paraId="0160C1A7" w14:textId="77777777" w:rsidR="003F77E6" w:rsidRDefault="00000000">
      <w:pPr>
        <w:autoSpaceDE w:val="0"/>
        <w:autoSpaceDN w:val="0"/>
        <w:spacing w:before="2984" w:after="0" w:line="298" w:lineRule="auto"/>
      </w:pPr>
      <w:r>
        <w:rPr>
          <w:rFonts w:ascii="Arial" w:eastAsia="Arial" w:hAnsi="Arial"/>
          <w:b/>
          <w:color w:val="000000"/>
          <w:u w:val="single"/>
        </w:rPr>
        <w:t>RFQ RESPONSE NOTICE</w:t>
      </w:r>
    </w:p>
    <w:p w14:paraId="77F1C216" w14:textId="77777777" w:rsidR="003F77E6" w:rsidRDefault="00000000">
      <w:pPr>
        <w:autoSpaceDE w:val="0"/>
        <w:autoSpaceDN w:val="0"/>
        <w:spacing w:before="188" w:after="0" w:line="250" w:lineRule="auto"/>
        <w:ind w:right="288"/>
      </w:pPr>
      <w:r>
        <w:rPr>
          <w:rFonts w:ascii="Arial" w:eastAsia="Arial" w:hAnsi="Arial"/>
          <w:b/>
          <w:color w:val="000000"/>
        </w:rPr>
        <w:t xml:space="preserve">Citadel Completions LLC will ONLY accept a RFQ response via this form.  Response or submission provided to Citadel Completions LLC in any format other than via this form will be disqualified from vendor selection at award of the contract.  </w:t>
      </w:r>
      <w:r>
        <w:rPr>
          <w:rFonts w:ascii="ArialMT" w:eastAsia="ArialMT" w:hAnsi="ArialMT"/>
          <w:color w:val="000000"/>
        </w:rPr>
        <w:t xml:space="preserve">This document must be signed and submitted to be deemed responsive.  The undersigned guarantees the truth and accuracy of all statements and the information provided herein. </w:t>
      </w:r>
    </w:p>
    <w:p w14:paraId="10AFBC75" w14:textId="77777777" w:rsidR="003F77E6" w:rsidRDefault="00000000">
      <w:pPr>
        <w:autoSpaceDE w:val="0"/>
        <w:autoSpaceDN w:val="0"/>
        <w:spacing w:before="200" w:after="0" w:line="300" w:lineRule="auto"/>
      </w:pPr>
      <w:r>
        <w:rPr>
          <w:rFonts w:ascii="Arial" w:eastAsia="Arial" w:hAnsi="Arial"/>
          <w:b/>
          <w:color w:val="000000"/>
        </w:rPr>
        <w:t>Quote Validity:</w:t>
      </w:r>
      <w:r>
        <w:rPr>
          <w:rFonts w:ascii="ArialMT" w:eastAsia="ArialMT" w:hAnsi="ArialMT"/>
          <w:color w:val="000000"/>
        </w:rPr>
        <w:t xml:space="preserve"> 120 days. </w:t>
      </w:r>
    </w:p>
    <w:p w14:paraId="40DD9A43" w14:textId="77777777" w:rsidR="003F77E6" w:rsidRDefault="00000000">
      <w:pPr>
        <w:autoSpaceDE w:val="0"/>
        <w:autoSpaceDN w:val="0"/>
        <w:spacing w:before="190" w:after="0" w:line="298" w:lineRule="auto"/>
      </w:pPr>
      <w:r>
        <w:rPr>
          <w:rFonts w:ascii="Arial" w:eastAsia="Arial" w:hAnsi="Arial"/>
          <w:b/>
          <w:color w:val="000000"/>
          <w:u w:val="single"/>
        </w:rPr>
        <w:t>REQUEST FOR QUOTE (RFQ) DISCLAIMER</w:t>
      </w:r>
    </w:p>
    <w:p w14:paraId="1073DA4E" w14:textId="77777777" w:rsidR="003F77E6" w:rsidRDefault="00000000">
      <w:pPr>
        <w:autoSpaceDE w:val="0"/>
        <w:autoSpaceDN w:val="0"/>
        <w:spacing w:before="192" w:after="0" w:line="247" w:lineRule="auto"/>
        <w:ind w:right="20"/>
        <w:jc w:val="both"/>
      </w:pPr>
      <w:r>
        <w:rPr>
          <w:rFonts w:ascii="ArialMT" w:eastAsia="ArialMT" w:hAnsi="ArialMT"/>
          <w:color w:val="000000"/>
        </w:rPr>
        <w:t xml:space="preserve">This RFQ represents only a definition of requirements.  It is merely an invitation for a voluntary submission of quotes and does not legally obligate Citadel to accept any of the submitted quotes in whole or in part, nor is Citadel obligated to select the lowest priced quote.  Citadel is not responsible for any costs associated with a Service Provider’s preparation and submission of a quotation, regardless of the outcome or the manner of conducting the selection process.  Nothing in this RFQ shall be construed to create any legal obligation on the part of Citadel. </w:t>
      </w:r>
    </w:p>
    <w:p w14:paraId="478A8D45" w14:textId="77777777" w:rsidR="003F77E6" w:rsidRDefault="00000000">
      <w:pPr>
        <w:autoSpaceDE w:val="0"/>
        <w:autoSpaceDN w:val="0"/>
        <w:spacing w:before="202" w:after="0" w:line="262" w:lineRule="auto"/>
      </w:pPr>
      <w:r>
        <w:rPr>
          <w:rFonts w:ascii="ArialMT" w:eastAsia="ArialMT" w:hAnsi="ArialMT"/>
          <w:color w:val="000000"/>
        </w:rPr>
        <w:t xml:space="preserve">Unless a Master Services Agreement is executed by and between the parties, all Goods and Services purchased shall be governed by Citadel’s Terms and Conditions available at </w:t>
      </w:r>
    </w:p>
    <w:p w14:paraId="295A6CFB" w14:textId="77777777" w:rsidR="003F77E6" w:rsidRDefault="00000000">
      <w:pPr>
        <w:autoSpaceDE w:val="0"/>
        <w:autoSpaceDN w:val="0"/>
        <w:spacing w:before="204" w:after="0" w:line="286" w:lineRule="auto"/>
      </w:pPr>
      <w:hyperlink r:id="rId7" w:history="1">
        <w:r>
          <w:rPr>
            <w:rFonts w:ascii="ArialMT" w:eastAsia="ArialMT" w:hAnsi="ArialMT"/>
            <w:color w:val="0563C1"/>
            <w:u w:val="single" w:color="0562C1"/>
          </w:rPr>
          <w:t>http://www.citadelcompletions.com/TsAndCs.pdf</w:t>
        </w:r>
      </w:hyperlink>
    </w:p>
    <w:p w14:paraId="0D1395A7" w14:textId="77777777" w:rsidR="003F77E6" w:rsidRDefault="00000000">
      <w:pPr>
        <w:autoSpaceDE w:val="0"/>
        <w:autoSpaceDN w:val="0"/>
        <w:spacing w:before="204" w:after="0" w:line="262" w:lineRule="auto"/>
        <w:ind w:right="144"/>
      </w:pPr>
      <w:r>
        <w:rPr>
          <w:rFonts w:ascii="ArialMT" w:eastAsia="ArialMT" w:hAnsi="ArialMT"/>
          <w:color w:val="000000"/>
        </w:rPr>
        <w:t xml:space="preserve">and no addition or variation to these Terms and Conditions will have any effect unless expressly agreed to in writing by Citadel. </w:t>
      </w:r>
    </w:p>
    <w:p w14:paraId="4360F18C" w14:textId="77777777" w:rsidR="003F77E6" w:rsidRDefault="00000000">
      <w:pPr>
        <w:autoSpaceDE w:val="0"/>
        <w:autoSpaceDN w:val="0"/>
        <w:spacing w:before="206" w:after="0" w:line="262" w:lineRule="auto"/>
        <w:ind w:right="144"/>
      </w:pPr>
      <w:r>
        <w:rPr>
          <w:rFonts w:ascii="ArialMT" w:eastAsia="ArialMT" w:hAnsi="ArialMT"/>
          <w:color w:val="000000"/>
        </w:rPr>
        <w:t xml:space="preserve">If this RFQ/Order is for an aerospace application, in addition to Citadel’s General Terms and Conditions, your organization agrees to meet the following stipulated AS9100 / AS9110 requirements available at: </w:t>
      </w:r>
    </w:p>
    <w:p w14:paraId="791F6571" w14:textId="77777777" w:rsidR="003F77E6" w:rsidRDefault="00000000">
      <w:pPr>
        <w:autoSpaceDE w:val="0"/>
        <w:autoSpaceDN w:val="0"/>
        <w:spacing w:before="204" w:after="0" w:line="286" w:lineRule="auto"/>
      </w:pPr>
      <w:hyperlink r:id="rId8" w:history="1">
        <w:r>
          <w:rPr>
            <w:rFonts w:ascii="ArialMT" w:eastAsia="ArialMT" w:hAnsi="ArialMT"/>
            <w:color w:val="0563C1"/>
            <w:u w:val="single" w:color="0562C1"/>
          </w:rPr>
          <w:t>http://www.citadelcompletions.com/QualityTsAndCs.pdf</w:t>
        </w:r>
      </w:hyperlink>
    </w:p>
    <w:p w14:paraId="44839B3C" w14:textId="77777777" w:rsidR="003F77E6" w:rsidRDefault="00000000">
      <w:pPr>
        <w:autoSpaceDE w:val="0"/>
        <w:autoSpaceDN w:val="0"/>
        <w:spacing w:before="1614" w:after="0" w:line="319" w:lineRule="auto"/>
        <w:ind w:right="80"/>
        <w:jc w:val="right"/>
      </w:pPr>
      <w:r>
        <w:rPr>
          <w:rFonts w:ascii="Calibri" w:eastAsia="Calibri" w:hAnsi="Calibri"/>
          <w:color w:val="000000"/>
          <w:sz w:val="20"/>
        </w:rPr>
        <w:t>Page 3 of 4</w:t>
      </w:r>
      <w:r>
        <w:rPr>
          <w:rFonts w:ascii="Calibri" w:eastAsia="Calibri" w:hAnsi="Calibri"/>
          <w:color w:val="000000"/>
        </w:rPr>
        <w:t xml:space="preserve">  | Vendor Initials ______ </w:t>
      </w:r>
      <w:r>
        <w:rPr>
          <w:rFonts w:ascii="Arial" w:eastAsia="Arial" w:hAnsi="Arial"/>
          <w:color w:val="000000"/>
          <w:sz w:val="24"/>
        </w:rPr>
        <w:t>DCF</w:t>
      </w:r>
    </w:p>
    <w:p w14:paraId="07E717F4" w14:textId="77777777" w:rsidR="003F77E6" w:rsidRDefault="00000000">
      <w:pPr>
        <w:autoSpaceDE w:val="0"/>
        <w:autoSpaceDN w:val="0"/>
        <w:spacing w:after="0" w:line="264" w:lineRule="auto"/>
        <w:jc w:val="center"/>
      </w:pPr>
      <w:r>
        <w:rPr>
          <w:rFonts w:ascii="Calibri" w:eastAsia="Calibri" w:hAnsi="Calibri"/>
          <w:color w:val="000000"/>
        </w:rPr>
        <w:t xml:space="preserve">Citadel Completions LLC.  Confidential Information. </w:t>
      </w:r>
    </w:p>
    <w:p w14:paraId="478EA63C" w14:textId="77777777" w:rsidR="003F77E6" w:rsidRDefault="003F77E6">
      <w:pPr>
        <w:sectPr w:rsidR="003F77E6">
          <w:pgSz w:w="12240" w:h="15840"/>
          <w:pgMar w:top="172" w:right="638" w:bottom="292" w:left="720" w:header="720" w:footer="720" w:gutter="0"/>
          <w:cols w:space="720"/>
          <w:docGrid w:linePitch="360"/>
        </w:sectPr>
      </w:pPr>
    </w:p>
    <w:p w14:paraId="468C2749" w14:textId="77777777" w:rsidR="003F77E6" w:rsidRDefault="00000000">
      <w:pPr>
        <w:autoSpaceDE w:val="0"/>
        <w:autoSpaceDN w:val="0"/>
        <w:spacing w:after="0" w:line="174" w:lineRule="exact"/>
      </w:pPr>
      <w:r>
        <w:rPr>
          <w:noProof/>
        </w:rPr>
        <w:lastRenderedPageBreak/>
        <w:drawing>
          <wp:anchor distT="0" distB="0" distL="0" distR="0" simplePos="0" relativeHeight="251658240" behindDoc="1" locked="0" layoutInCell="1" allowOverlap="1" wp14:anchorId="662418FF" wp14:editId="11DFEC25">
            <wp:simplePos x="0" y="0"/>
            <wp:positionH relativeFrom="page">
              <wp:posOffset>1148080</wp:posOffset>
            </wp:positionH>
            <wp:positionV relativeFrom="page">
              <wp:posOffset>3798570</wp:posOffset>
            </wp:positionV>
            <wp:extent cx="2006600" cy="5819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2006600" cy="581914"/>
                    </a:xfrm>
                    <a:prstGeom prst="rect">
                      <a:avLst/>
                    </a:prstGeom>
                  </pic:spPr>
                </pic:pic>
              </a:graphicData>
            </a:graphic>
          </wp:anchor>
        </w:drawing>
      </w:r>
    </w:p>
    <w:p w14:paraId="09CBED0C" w14:textId="77777777" w:rsidR="003F77E6" w:rsidRDefault="00000000">
      <w:pPr>
        <w:autoSpaceDE w:val="0"/>
        <w:autoSpaceDN w:val="0"/>
        <w:spacing w:after="0" w:line="240" w:lineRule="auto"/>
        <w:jc w:val="center"/>
      </w:pPr>
      <w:r>
        <w:rPr>
          <w:noProof/>
        </w:rPr>
        <w:drawing>
          <wp:inline distT="0" distB="0" distL="0" distR="0" wp14:anchorId="5673046F" wp14:editId="157DEA9F">
            <wp:extent cx="2047240" cy="1132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047240" cy="1132840"/>
                    </a:xfrm>
                    <a:prstGeom prst="rect">
                      <a:avLst/>
                    </a:prstGeom>
                  </pic:spPr>
                </pic:pic>
              </a:graphicData>
            </a:graphic>
          </wp:inline>
        </w:drawing>
      </w:r>
    </w:p>
    <w:p w14:paraId="6F518A72" w14:textId="77777777" w:rsidR="003F77E6" w:rsidRDefault="00000000">
      <w:pPr>
        <w:autoSpaceDE w:val="0"/>
        <w:autoSpaceDN w:val="0"/>
        <w:spacing w:before="958" w:after="0" w:line="298" w:lineRule="auto"/>
      </w:pPr>
      <w:r>
        <w:rPr>
          <w:rFonts w:ascii="Arial" w:eastAsia="Arial" w:hAnsi="Arial"/>
          <w:b/>
          <w:color w:val="000000"/>
        </w:rPr>
        <w:t xml:space="preserve">Request for Quote Prepared and Authorized by: </w:t>
      </w:r>
    </w:p>
    <w:p w14:paraId="2639343F" w14:textId="77777777" w:rsidR="003F77E6" w:rsidRDefault="00000000">
      <w:pPr>
        <w:tabs>
          <w:tab w:val="left" w:pos="720"/>
        </w:tabs>
        <w:autoSpaceDE w:val="0"/>
        <w:autoSpaceDN w:val="0"/>
        <w:spacing w:before="194" w:after="0" w:line="250" w:lineRule="auto"/>
        <w:ind w:right="5616"/>
      </w:pPr>
      <w:r>
        <w:rPr>
          <w:rFonts w:ascii="ArialMT" w:eastAsia="ArialMT" w:hAnsi="ArialMT"/>
          <w:color w:val="000000"/>
        </w:rPr>
        <w:t xml:space="preserve">Name: Dexter D. Sternberg </w:t>
      </w:r>
      <w:r>
        <w:br/>
      </w:r>
      <w:r>
        <w:rPr>
          <w:rFonts w:ascii="ArialMT" w:eastAsia="ArialMT" w:hAnsi="ArialMT"/>
          <w:color w:val="000000"/>
        </w:rPr>
        <w:t xml:space="preserve">Title: </w:t>
      </w:r>
      <w:r>
        <w:tab/>
      </w:r>
      <w:r>
        <w:rPr>
          <w:rFonts w:ascii="ArialMT" w:eastAsia="ArialMT" w:hAnsi="ArialMT"/>
          <w:color w:val="000000"/>
        </w:rPr>
        <w:t xml:space="preserve">Engineering Project Lead </w:t>
      </w:r>
      <w:r>
        <w:br/>
      </w:r>
      <w:r>
        <w:rPr>
          <w:rFonts w:ascii="ArialMT" w:eastAsia="ArialMT" w:hAnsi="ArialMT"/>
          <w:color w:val="000000"/>
        </w:rPr>
        <w:t>Contact Number</w:t>
      </w:r>
      <w:hyperlink r:id="rId10" w:history="1">
        <w:r>
          <w:rPr>
            <w:rFonts w:ascii="ArialMT" w:eastAsia="ArialMT" w:hAnsi="ArialMT"/>
            <w:color w:val="000000"/>
          </w:rPr>
          <w:t xml:space="preserve">: 337-263-4893 </w:t>
        </w:r>
      </w:hyperlink>
      <w:r>
        <w:br/>
      </w:r>
      <w:r>
        <w:rPr>
          <w:rFonts w:ascii="ArialMT" w:eastAsia="ArialMT" w:hAnsi="ArialMT"/>
          <w:color w:val="000000"/>
        </w:rPr>
        <w:t xml:space="preserve">E-Mail Address: </w:t>
      </w:r>
      <w:hyperlink r:id="rId11" w:history="1">
        <w:r>
          <w:rPr>
            <w:rFonts w:ascii="ArialMT" w:eastAsia="ArialMT" w:hAnsi="ArialMT"/>
            <w:color w:val="0563C1"/>
            <w:u w:val="single" w:color="0562C1"/>
          </w:rPr>
          <w:t xml:space="preserve">dsternberg@citadelcompletions.com </w:t>
        </w:r>
      </w:hyperlink>
      <w:r>
        <w:br/>
      </w:r>
      <w:r>
        <w:rPr>
          <w:rFonts w:ascii="ArialMT" w:eastAsia="ArialMT" w:hAnsi="ArialMT"/>
          <w:color w:val="000000"/>
        </w:rPr>
        <w:t xml:space="preserve">Date: 1/15/24 </w:t>
      </w:r>
    </w:p>
    <w:p w14:paraId="7B962009" w14:textId="77777777" w:rsidR="003F77E6" w:rsidRDefault="00000000">
      <w:pPr>
        <w:autoSpaceDE w:val="0"/>
        <w:autoSpaceDN w:val="0"/>
        <w:spacing w:before="960" w:after="0" w:line="298" w:lineRule="auto"/>
      </w:pPr>
      <w:r>
        <w:rPr>
          <w:rFonts w:ascii="Arial" w:eastAsia="Arial" w:hAnsi="Arial"/>
          <w:b/>
          <w:color w:val="000000"/>
        </w:rPr>
        <w:t xml:space="preserve">Response to Quote Prepared and Authorized by: </w:t>
      </w:r>
    </w:p>
    <w:p w14:paraId="49580097" w14:textId="77777777" w:rsidR="003F77E6" w:rsidRDefault="00000000">
      <w:pPr>
        <w:autoSpaceDE w:val="0"/>
        <w:autoSpaceDN w:val="0"/>
        <w:spacing w:before="384" w:after="0" w:line="343" w:lineRule="auto"/>
      </w:pPr>
      <w:r>
        <w:rPr>
          <w:rFonts w:ascii="ArialMT" w:eastAsia="ArialMT" w:hAnsi="ArialMT"/>
          <w:color w:val="000000"/>
        </w:rPr>
        <w:t xml:space="preserve">Signature: ________________________________________________   Date: __________________ </w:t>
      </w:r>
      <w:r>
        <w:rPr>
          <w:rFonts w:ascii="Arial" w:eastAsia="Arial" w:hAnsi="Arial"/>
          <w:color w:val="000000"/>
        </w:rPr>
        <w:t>1/15/2024</w:t>
      </w:r>
    </w:p>
    <w:p w14:paraId="501B7C7E" w14:textId="77777777" w:rsidR="003F77E6" w:rsidRDefault="00000000">
      <w:pPr>
        <w:tabs>
          <w:tab w:val="left" w:pos="752"/>
          <w:tab w:val="left" w:pos="7710"/>
        </w:tabs>
        <w:autoSpaceDE w:val="0"/>
        <w:autoSpaceDN w:val="0"/>
        <w:spacing w:before="140" w:after="0" w:line="319" w:lineRule="auto"/>
      </w:pPr>
      <w:r>
        <w:rPr>
          <w:rFonts w:ascii="ArialMT" w:eastAsia="ArialMT" w:hAnsi="ArialMT"/>
          <w:color w:val="000000"/>
        </w:rPr>
        <w:t xml:space="preserve">Name: ___________________________________________________   Title: __________________ </w:t>
      </w:r>
      <w:r>
        <w:rPr>
          <w:rFonts w:ascii="Arial" w:eastAsia="Arial" w:hAnsi="Arial"/>
          <w:color w:val="000000"/>
          <w:sz w:val="24"/>
        </w:rPr>
        <w:t xml:space="preserve">David Feuerhak </w:t>
      </w:r>
      <w:r>
        <w:tab/>
      </w:r>
      <w:r>
        <w:rPr>
          <w:rFonts w:ascii="Arial" w:eastAsia="Arial" w:hAnsi="Arial"/>
          <w:color w:val="000000"/>
          <w:sz w:val="24"/>
        </w:rPr>
        <w:t>VP of Sales</w:t>
      </w:r>
    </w:p>
    <w:p w14:paraId="4983CD3B" w14:textId="77777777" w:rsidR="003F77E6" w:rsidRDefault="00000000">
      <w:pPr>
        <w:autoSpaceDE w:val="0"/>
        <w:autoSpaceDN w:val="0"/>
        <w:spacing w:before="7180" w:after="0" w:line="319" w:lineRule="auto"/>
        <w:ind w:right="20"/>
        <w:jc w:val="right"/>
      </w:pPr>
      <w:r>
        <w:rPr>
          <w:rFonts w:ascii="Calibri" w:eastAsia="Calibri" w:hAnsi="Calibri"/>
          <w:color w:val="000000"/>
          <w:sz w:val="20"/>
        </w:rPr>
        <w:lastRenderedPageBreak/>
        <w:t>Page 4 of 4</w:t>
      </w:r>
      <w:r>
        <w:rPr>
          <w:rFonts w:ascii="Calibri" w:eastAsia="Calibri" w:hAnsi="Calibri"/>
          <w:color w:val="000000"/>
        </w:rPr>
        <w:t xml:space="preserve">  | Vendor Initials ______ </w:t>
      </w:r>
      <w:r>
        <w:rPr>
          <w:rFonts w:ascii="Arial" w:eastAsia="Arial" w:hAnsi="Arial"/>
          <w:color w:val="000000"/>
          <w:sz w:val="24"/>
        </w:rPr>
        <w:t>DCF</w:t>
      </w:r>
    </w:p>
    <w:p w14:paraId="60653A02" w14:textId="77777777" w:rsidR="003F77E6" w:rsidRDefault="00000000">
      <w:pPr>
        <w:autoSpaceDE w:val="0"/>
        <w:autoSpaceDN w:val="0"/>
        <w:spacing w:after="0" w:line="264" w:lineRule="auto"/>
        <w:jc w:val="center"/>
      </w:pPr>
      <w:r>
        <w:rPr>
          <w:rFonts w:ascii="Calibri" w:eastAsia="Calibri" w:hAnsi="Calibri"/>
          <w:color w:val="000000"/>
        </w:rPr>
        <w:t xml:space="preserve">Citadel Completions LLC.  Confidential Information. </w:t>
      </w:r>
    </w:p>
    <w:sectPr w:rsidR="003F77E6" w:rsidSect="00034616">
      <w:pgSz w:w="12240" w:h="15840"/>
      <w:pgMar w:top="172" w:right="698" w:bottom="29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1198654">
    <w:abstractNumId w:val="8"/>
  </w:num>
  <w:num w:numId="2" w16cid:durableId="1878078598">
    <w:abstractNumId w:val="6"/>
  </w:num>
  <w:num w:numId="3" w16cid:durableId="1404912857">
    <w:abstractNumId w:val="5"/>
  </w:num>
  <w:num w:numId="4" w16cid:durableId="820582132">
    <w:abstractNumId w:val="4"/>
  </w:num>
  <w:num w:numId="5" w16cid:durableId="1861509094">
    <w:abstractNumId w:val="7"/>
  </w:num>
  <w:num w:numId="6" w16cid:durableId="1156460444">
    <w:abstractNumId w:val="3"/>
  </w:num>
  <w:num w:numId="7" w16cid:durableId="1548907432">
    <w:abstractNumId w:val="2"/>
  </w:num>
  <w:num w:numId="8" w16cid:durableId="782765218">
    <w:abstractNumId w:val="1"/>
  </w:num>
  <w:num w:numId="9" w16cid:durableId="982202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77E6"/>
    <w:rsid w:val="00574CD7"/>
    <w:rsid w:val="00AA1D8D"/>
    <w:rsid w:val="00B47730"/>
    <w:rsid w:val="00BA131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28D6B"/>
  <w14:defaultImageDpi w14:val="300"/>
  <w15:docId w15:val="{126B983A-A4D8-4D1C-9BB5-090A53C4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adelcompletions.com/QualityTsAndC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itadelcompletions.com/TsAndCs.pdf" TargetMode="Externa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dsternberg@citadelcompletions.com"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mailto:dsternberg@citadelcompletion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E7A899063729E419913B1028DA728C3" ma:contentTypeVersion="6" ma:contentTypeDescription="Create a new document." ma:contentTypeScope="" ma:versionID="899db8d6a39c0d508e10b2f43852d87b">
  <xsd:schema xmlns:xsd="http://www.w3.org/2001/XMLSchema" xmlns:xs="http://www.w3.org/2001/XMLSchema" xmlns:p="http://schemas.microsoft.com/office/2006/metadata/properties" xmlns:ns2="c55e4df8-5d1e-4339-9091-32887382a6a8" targetNamespace="http://schemas.microsoft.com/office/2006/metadata/properties" ma:root="true" ma:fieldsID="0276916b7c427bbb1f651a7eed3f73a0" ns2:_="">
    <xsd:import namespace="c55e4df8-5d1e-4339-9091-32887382a6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RFQDescription" minOccurs="0"/>
                <xsd:element ref="ns2:Custome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e4df8-5d1e-4339-9091-32887382a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RFQDescription" ma:index="11" nillable="true" ma:displayName="RFQ Description" ma:format="Dropdown" ma:internalName="RFQDescription">
      <xsd:simpleType>
        <xsd:restriction base="dms:Note">
          <xsd:maxLength value="255"/>
        </xsd:restriction>
      </xsd:simpleType>
    </xsd:element>
    <xsd:element name="Customer" ma:index="12" nillable="true" ma:displayName="Customer" ma:format="Dropdown" ma:internalName="Customer">
      <xsd:simpleType>
        <xsd:restriction base="dms:Text">
          <xsd:maxLength value="255"/>
        </xsd:restriction>
      </xsd:simpleType>
    </xsd:element>
    <xsd:element name="Date" ma:index="13"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FQDescription xmlns="c55e4df8-5d1e-4339-9091-32887382a6a8" xsi:nil="true"/>
    <Customer xmlns="c55e4df8-5d1e-4339-9091-32887382a6a8" xsi:nil="true"/>
    <Date xmlns="c55e4df8-5d1e-4339-9091-32887382a6a8"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6B0748FC-8E93-458F-86EE-42E729E6A201}"/>
</file>

<file path=customXml/itemProps3.xml><?xml version="1.0" encoding="utf-8"?>
<ds:datastoreItem xmlns:ds="http://schemas.openxmlformats.org/officeDocument/2006/customXml" ds:itemID="{965E6618-6B7E-4934-BB3F-A333A3418D7A}"/>
</file>

<file path=customXml/itemProps4.xml><?xml version="1.0" encoding="utf-8"?>
<ds:datastoreItem xmlns:ds="http://schemas.openxmlformats.org/officeDocument/2006/customXml" ds:itemID="{A4FA4931-796F-465C-94FF-A6705EC806E0}"/>
</file>

<file path=docProps/app.xml><?xml version="1.0" encoding="utf-8"?>
<Properties xmlns="http://schemas.openxmlformats.org/officeDocument/2006/extended-properties" xmlns:vt="http://schemas.openxmlformats.org/officeDocument/2006/docPropsVTypes">
  <Template>Normal.dotm</Template>
  <TotalTime>1</TotalTime>
  <Pages>1</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Miller, Van</cp:lastModifiedBy>
  <cp:revision>3</cp:revision>
  <dcterms:created xsi:type="dcterms:W3CDTF">2013-12-23T23:15:00Z</dcterms:created>
  <dcterms:modified xsi:type="dcterms:W3CDTF">2025-04-16T19:16:00Z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0x0101005E7A899063729E419913B1028DA728C3</vt:lpwstr>
  </property>
</Properties>
</file>